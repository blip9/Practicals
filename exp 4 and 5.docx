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A9E47" w14:textId="77777777" w:rsidR="007139D7" w:rsidRPr="00372985" w:rsidRDefault="00000000">
      <w:pPr>
        <w:pStyle w:val="Heading1"/>
        <w:rPr>
          <w:rFonts w:ascii="Times New Roman" w:hAnsi="Times New Roman" w:cs="Times New Roman"/>
          <w:color w:val="000000" w:themeColor="text1"/>
          <w:sz w:val="30"/>
          <w:szCs w:val="30"/>
        </w:rPr>
      </w:pPr>
      <w:r w:rsidRPr="00372985">
        <w:rPr>
          <w:rFonts w:ascii="Times New Roman" w:hAnsi="Times New Roman" w:cs="Times New Roman"/>
          <w:color w:val="000000" w:themeColor="text1"/>
          <w:sz w:val="30"/>
          <w:szCs w:val="30"/>
        </w:rPr>
        <w:t>Experiment No. 4: Chomsky Classification of Grammar</w:t>
      </w:r>
    </w:p>
    <w:p w14:paraId="0B56F9E4" w14:textId="77777777" w:rsidR="007139D7" w:rsidRPr="00372985" w:rsidRDefault="00000000" w:rsidP="00372985">
      <w:pPr>
        <w:pStyle w:val="Heading2"/>
        <w:rPr>
          <w:rFonts w:ascii="Times New Roman" w:hAnsi="Times New Roman" w:cs="Times New Roman"/>
          <w:color w:val="000000" w:themeColor="text1"/>
          <w:sz w:val="24"/>
          <w:szCs w:val="24"/>
        </w:rPr>
      </w:pPr>
      <w:r w:rsidRPr="00372985">
        <w:rPr>
          <w:rFonts w:ascii="Times New Roman" w:hAnsi="Times New Roman" w:cs="Times New Roman"/>
          <w:color w:val="000000" w:themeColor="text1"/>
          <w:sz w:val="24"/>
          <w:szCs w:val="24"/>
        </w:rPr>
        <w:t>Objective:</w:t>
      </w:r>
    </w:p>
    <w:p w14:paraId="22BD491E" w14:textId="77777777" w:rsidR="007139D7" w:rsidRPr="00372985" w:rsidRDefault="00000000" w:rsidP="00372985">
      <w:pPr>
        <w:rPr>
          <w:rFonts w:ascii="Times New Roman" w:hAnsi="Times New Roman" w:cs="Times New Roman"/>
          <w:color w:val="000000" w:themeColor="text1"/>
          <w:sz w:val="24"/>
          <w:szCs w:val="24"/>
        </w:rPr>
      </w:pPr>
      <w:r w:rsidRPr="00372985">
        <w:rPr>
          <w:rFonts w:ascii="Times New Roman" w:hAnsi="Times New Roman" w:cs="Times New Roman"/>
          <w:color w:val="000000" w:themeColor="text1"/>
          <w:sz w:val="24"/>
          <w:szCs w:val="24"/>
        </w:rPr>
        <w:t>To study and classify grammars based on the Chomsky hierarchy, which divides grammars into four types: Type 0 (Recursively Enumerable), Type 1 (Context-Sensitive), Type 2 (Context-Free), and Type 3 (Regular Grammars).</w:t>
      </w:r>
    </w:p>
    <w:p w14:paraId="7AC549FC" w14:textId="5872AF34" w:rsidR="007139D7" w:rsidRPr="00372985" w:rsidRDefault="00000000" w:rsidP="00372985">
      <w:pPr>
        <w:pStyle w:val="Heading2"/>
        <w:rPr>
          <w:rFonts w:ascii="Times New Roman" w:hAnsi="Times New Roman" w:cs="Times New Roman"/>
          <w:color w:val="000000" w:themeColor="text1"/>
          <w:sz w:val="24"/>
          <w:szCs w:val="24"/>
        </w:rPr>
      </w:pPr>
      <w:r w:rsidRPr="00372985">
        <w:rPr>
          <w:rFonts w:ascii="Times New Roman" w:hAnsi="Times New Roman" w:cs="Times New Roman"/>
          <w:color w:val="000000" w:themeColor="text1"/>
          <w:sz w:val="24"/>
          <w:szCs w:val="24"/>
        </w:rPr>
        <w:t>Theory:</w:t>
      </w:r>
      <w:r w:rsidRPr="00372985">
        <w:rPr>
          <w:rFonts w:ascii="Times New Roman" w:hAnsi="Times New Roman" w:cs="Times New Roman"/>
          <w:color w:val="000000" w:themeColor="text1"/>
          <w:sz w:val="24"/>
          <w:szCs w:val="24"/>
        </w:rPr>
        <w:br/>
      </w:r>
      <w:r w:rsidRPr="00372985">
        <w:rPr>
          <w:rFonts w:ascii="Times New Roman" w:hAnsi="Times New Roman" w:cs="Times New Roman"/>
          <w:b w:val="0"/>
          <w:bCs w:val="0"/>
          <w:color w:val="000000" w:themeColor="text1"/>
          <w:sz w:val="24"/>
          <w:szCs w:val="24"/>
        </w:rPr>
        <w:t>Chomsky's classification system organizes grammars into four types based on the complexity of the rules used to generate languages. The hierarchy is critical for understanding computational linguistics and automata theory.</w:t>
      </w:r>
      <w:r w:rsidRPr="00372985">
        <w:rPr>
          <w:rFonts w:ascii="Times New Roman" w:hAnsi="Times New Roman" w:cs="Times New Roman"/>
          <w:b w:val="0"/>
          <w:bCs w:val="0"/>
          <w:color w:val="000000" w:themeColor="text1"/>
          <w:sz w:val="24"/>
          <w:szCs w:val="24"/>
        </w:rPr>
        <w:br/>
      </w:r>
      <w:r w:rsidRPr="00372985">
        <w:rPr>
          <w:rFonts w:ascii="Times New Roman" w:hAnsi="Times New Roman" w:cs="Times New Roman"/>
          <w:color w:val="000000" w:themeColor="text1"/>
          <w:sz w:val="24"/>
          <w:szCs w:val="24"/>
        </w:rPr>
        <w:br/>
        <w:t xml:space="preserve">1. Type 0 - Recursively Enumerable Grammars: </w:t>
      </w:r>
      <w:r w:rsidRPr="00372985">
        <w:rPr>
          <w:rFonts w:ascii="Times New Roman" w:hAnsi="Times New Roman" w:cs="Times New Roman"/>
          <w:color w:val="000000" w:themeColor="text1"/>
          <w:sz w:val="24"/>
          <w:szCs w:val="24"/>
        </w:rPr>
        <w:br/>
        <w:t xml:space="preserve">   </w:t>
      </w:r>
      <w:r w:rsidRPr="00372985">
        <w:rPr>
          <w:rFonts w:ascii="Times New Roman" w:hAnsi="Times New Roman" w:cs="Times New Roman"/>
          <w:b w:val="0"/>
          <w:bCs w:val="0"/>
          <w:color w:val="000000" w:themeColor="text1"/>
          <w:sz w:val="24"/>
          <w:szCs w:val="24"/>
        </w:rPr>
        <w:t>- These grammars generate the most general class of languages known as recursively enumerable languages.</w:t>
      </w:r>
      <w:r w:rsidRPr="00372985">
        <w:rPr>
          <w:rFonts w:ascii="Times New Roman" w:hAnsi="Times New Roman" w:cs="Times New Roman"/>
          <w:b w:val="0"/>
          <w:bCs w:val="0"/>
          <w:color w:val="000000" w:themeColor="text1"/>
          <w:sz w:val="24"/>
          <w:szCs w:val="24"/>
        </w:rPr>
        <w:br/>
        <w:t xml:space="preserve">   - There are no restrictions on the production rules, allowing the form α → β, where α and β are any strings of terminal and non-terminal symbols.</w:t>
      </w:r>
      <w:r w:rsidRPr="00372985">
        <w:rPr>
          <w:rFonts w:ascii="Times New Roman" w:hAnsi="Times New Roman" w:cs="Times New Roman"/>
          <w:b w:val="0"/>
          <w:bCs w:val="0"/>
          <w:color w:val="000000" w:themeColor="text1"/>
          <w:sz w:val="24"/>
          <w:szCs w:val="24"/>
        </w:rPr>
        <w:br/>
        <w:t xml:space="preserve">   - A Turing Machine can recognize languages generated by Type 0 grammars, meaning any computation that can be performed algorithmically can be represented by these grammars.</w:t>
      </w:r>
      <w:r w:rsidRPr="00372985">
        <w:rPr>
          <w:rFonts w:ascii="Times New Roman" w:hAnsi="Times New Roman" w:cs="Times New Roman"/>
          <w:b w:val="0"/>
          <w:bCs w:val="0"/>
          <w:color w:val="000000" w:themeColor="text1"/>
          <w:sz w:val="24"/>
          <w:szCs w:val="24"/>
        </w:rPr>
        <w:br/>
      </w:r>
    </w:p>
    <w:p w14:paraId="7DB4308B" w14:textId="1AC860A1" w:rsidR="007139D7" w:rsidRPr="00372985" w:rsidRDefault="00000000" w:rsidP="00372985">
      <w:pPr>
        <w:rPr>
          <w:rFonts w:ascii="Times New Roman" w:hAnsi="Times New Roman" w:cs="Times New Roman"/>
          <w:color w:val="000000" w:themeColor="text1"/>
          <w:sz w:val="24"/>
          <w:szCs w:val="24"/>
        </w:rPr>
      </w:pPr>
      <w:r w:rsidRPr="00372985">
        <w:rPr>
          <w:rFonts w:ascii="Times New Roman" w:hAnsi="Times New Roman" w:cs="Times New Roman"/>
          <w:color w:val="000000" w:themeColor="text1"/>
          <w:sz w:val="24"/>
          <w:szCs w:val="24"/>
        </w:rPr>
        <w:br/>
        <w:t xml:space="preserve">   </w:t>
      </w:r>
      <w:r w:rsidRPr="00372985">
        <w:rPr>
          <w:rFonts w:ascii="Times New Roman" w:hAnsi="Times New Roman" w:cs="Times New Roman"/>
          <w:b/>
          <w:bCs/>
          <w:color w:val="000000" w:themeColor="text1"/>
          <w:sz w:val="24"/>
          <w:szCs w:val="24"/>
        </w:rPr>
        <w:t>Example</w:t>
      </w:r>
      <w:r w:rsidRPr="00372985">
        <w:rPr>
          <w:rFonts w:ascii="Times New Roman" w:hAnsi="Times New Roman" w:cs="Times New Roman"/>
          <w:color w:val="000000" w:themeColor="text1"/>
          <w:sz w:val="24"/>
          <w:szCs w:val="24"/>
        </w:rPr>
        <w:t xml:space="preserve">: </w:t>
      </w:r>
      <w:r w:rsidRPr="00372985">
        <w:rPr>
          <w:rFonts w:ascii="Times New Roman" w:hAnsi="Times New Roman" w:cs="Times New Roman"/>
          <w:color w:val="000000" w:themeColor="text1"/>
          <w:sz w:val="24"/>
          <w:szCs w:val="24"/>
        </w:rPr>
        <w:br/>
        <w:t xml:space="preserve">   Consider the grammar: </w:t>
      </w:r>
      <w:r w:rsidRPr="00372985">
        <w:rPr>
          <w:rFonts w:ascii="Times New Roman" w:hAnsi="Times New Roman" w:cs="Times New Roman"/>
          <w:color w:val="000000" w:themeColor="text1"/>
          <w:sz w:val="24"/>
          <w:szCs w:val="24"/>
        </w:rPr>
        <w:br/>
        <w:t xml:space="preserve">     - S → AB</w:t>
      </w:r>
      <w:r w:rsidRPr="00372985">
        <w:rPr>
          <w:rFonts w:ascii="Times New Roman" w:hAnsi="Times New Roman" w:cs="Times New Roman"/>
          <w:color w:val="000000" w:themeColor="text1"/>
          <w:sz w:val="24"/>
          <w:szCs w:val="24"/>
        </w:rPr>
        <w:br/>
        <w:t xml:space="preserve">     - A → aA | a</w:t>
      </w:r>
      <w:r w:rsidRPr="00372985">
        <w:rPr>
          <w:rFonts w:ascii="Times New Roman" w:hAnsi="Times New Roman" w:cs="Times New Roman"/>
          <w:color w:val="000000" w:themeColor="text1"/>
          <w:sz w:val="24"/>
          <w:szCs w:val="24"/>
        </w:rPr>
        <w:br/>
        <w:t xml:space="preserve">     - B → bB | b</w:t>
      </w:r>
      <w:r w:rsidRPr="00372985">
        <w:rPr>
          <w:rFonts w:ascii="Times New Roman" w:hAnsi="Times New Roman" w:cs="Times New Roman"/>
          <w:color w:val="000000" w:themeColor="text1"/>
          <w:sz w:val="24"/>
          <w:szCs w:val="24"/>
        </w:rPr>
        <w:br/>
        <w:t xml:space="preserve">   - This generates the language L = </w:t>
      </w:r>
      <w:proofErr w:type="gramStart"/>
      <w:r w:rsidRPr="00372985">
        <w:rPr>
          <w:rFonts w:ascii="Times New Roman" w:hAnsi="Times New Roman" w:cs="Times New Roman"/>
          <w:color w:val="000000" w:themeColor="text1"/>
          <w:sz w:val="24"/>
          <w:szCs w:val="24"/>
        </w:rPr>
        <w:t>{ a</w:t>
      </w:r>
      <w:proofErr w:type="gramEnd"/>
      <w:r w:rsidRPr="00372985">
        <w:rPr>
          <w:rFonts w:ascii="Times New Roman" w:hAnsi="Times New Roman" w:cs="Times New Roman"/>
          <w:color w:val="000000" w:themeColor="text1"/>
          <w:sz w:val="24"/>
          <w:szCs w:val="24"/>
        </w:rPr>
        <w:t>^n b^n | n ≥ 1 }, where the number of 'a's equals the number of 'b's.</w:t>
      </w:r>
      <w:r w:rsidRPr="00372985">
        <w:rPr>
          <w:rFonts w:ascii="Times New Roman" w:hAnsi="Times New Roman" w:cs="Times New Roman"/>
          <w:color w:val="000000" w:themeColor="text1"/>
          <w:sz w:val="24"/>
          <w:szCs w:val="24"/>
        </w:rPr>
        <w:br/>
      </w:r>
    </w:p>
    <w:p w14:paraId="04B74933" w14:textId="6CE997D5" w:rsidR="007139D7" w:rsidRPr="00372985" w:rsidRDefault="00000000" w:rsidP="00372985">
      <w:pPr>
        <w:rPr>
          <w:rFonts w:ascii="Times New Roman" w:hAnsi="Times New Roman" w:cs="Times New Roman"/>
          <w:b/>
          <w:bCs/>
          <w:color w:val="000000" w:themeColor="text1"/>
          <w:sz w:val="24"/>
          <w:szCs w:val="24"/>
        </w:rPr>
      </w:pPr>
      <w:r w:rsidRPr="00372985">
        <w:rPr>
          <w:rFonts w:ascii="Times New Roman" w:hAnsi="Times New Roman" w:cs="Times New Roman"/>
          <w:b/>
          <w:bCs/>
          <w:color w:val="000000" w:themeColor="text1"/>
          <w:sz w:val="24"/>
          <w:szCs w:val="24"/>
        </w:rPr>
        <w:br/>
        <w:t>2. Type 1 - Context-Sensitive Grammars:</w:t>
      </w:r>
      <w:r w:rsidRPr="00372985">
        <w:rPr>
          <w:rFonts w:ascii="Times New Roman" w:hAnsi="Times New Roman" w:cs="Times New Roman"/>
          <w:color w:val="000000" w:themeColor="text1"/>
          <w:sz w:val="24"/>
          <w:szCs w:val="24"/>
        </w:rPr>
        <w:br/>
        <w:t xml:space="preserve">   - Context-sensitive grammars generate languages that require the context of surrounding symbols to determine the production rule.</w:t>
      </w:r>
      <w:r w:rsidRPr="00372985">
        <w:rPr>
          <w:rFonts w:ascii="Times New Roman" w:hAnsi="Times New Roman" w:cs="Times New Roman"/>
          <w:color w:val="000000" w:themeColor="text1"/>
          <w:sz w:val="24"/>
          <w:szCs w:val="24"/>
        </w:rPr>
        <w:br/>
        <w:t xml:space="preserve">   - Production rules are of the form αAβ → αγβ, where γ ≠ ε (i.e., the right-hand side of the production is at least as long as the left-hand side).</w:t>
      </w:r>
      <w:r w:rsidRPr="00372985">
        <w:rPr>
          <w:rFonts w:ascii="Times New Roman" w:hAnsi="Times New Roman" w:cs="Times New Roman"/>
          <w:color w:val="000000" w:themeColor="text1"/>
          <w:sz w:val="24"/>
          <w:szCs w:val="24"/>
        </w:rPr>
        <w:br/>
        <w:t xml:space="preserve">   - Context-sensitive grammars are more restrictive than Type 0 but still powerful enough to generate many natural languages.</w:t>
      </w:r>
      <w:r w:rsidRPr="00372985">
        <w:rPr>
          <w:rFonts w:ascii="Times New Roman" w:hAnsi="Times New Roman" w:cs="Times New Roman"/>
          <w:color w:val="000000" w:themeColor="text1"/>
          <w:sz w:val="24"/>
          <w:szCs w:val="24"/>
        </w:rPr>
        <w:br/>
        <w:t xml:space="preserve">   - The languages generated by these grammars are recognized by linear-bounded </w:t>
      </w:r>
      <w:r w:rsidRPr="00372985">
        <w:rPr>
          <w:rFonts w:ascii="Times New Roman" w:hAnsi="Times New Roman" w:cs="Times New Roman"/>
          <w:color w:val="000000" w:themeColor="text1"/>
          <w:sz w:val="24"/>
          <w:szCs w:val="24"/>
        </w:rPr>
        <w:lastRenderedPageBreak/>
        <w:t>automata, a more limited computational model than the Turing Machine.</w:t>
      </w:r>
      <w:r w:rsidRPr="00372985">
        <w:rPr>
          <w:rFonts w:ascii="Times New Roman" w:hAnsi="Times New Roman" w:cs="Times New Roman"/>
          <w:color w:val="000000" w:themeColor="text1"/>
          <w:sz w:val="24"/>
          <w:szCs w:val="24"/>
        </w:rPr>
        <w:br/>
      </w:r>
    </w:p>
    <w:p w14:paraId="067FD105" w14:textId="3F715011" w:rsidR="007139D7" w:rsidRPr="00372985" w:rsidRDefault="00000000" w:rsidP="00372985">
      <w:pPr>
        <w:rPr>
          <w:rFonts w:ascii="Times New Roman" w:hAnsi="Times New Roman" w:cs="Times New Roman"/>
          <w:color w:val="000000" w:themeColor="text1"/>
          <w:sz w:val="24"/>
          <w:szCs w:val="24"/>
        </w:rPr>
      </w:pPr>
      <w:r w:rsidRPr="00372985">
        <w:rPr>
          <w:rFonts w:ascii="Times New Roman" w:hAnsi="Times New Roman" w:cs="Times New Roman"/>
          <w:color w:val="000000" w:themeColor="text1"/>
          <w:sz w:val="24"/>
          <w:szCs w:val="24"/>
        </w:rPr>
        <w:br/>
        <w:t xml:space="preserve">   Example: </w:t>
      </w:r>
      <w:r w:rsidRPr="00372985">
        <w:rPr>
          <w:rFonts w:ascii="Times New Roman" w:hAnsi="Times New Roman" w:cs="Times New Roman"/>
          <w:color w:val="000000" w:themeColor="text1"/>
          <w:sz w:val="24"/>
          <w:szCs w:val="24"/>
        </w:rPr>
        <w:br/>
        <w:t xml:space="preserve">   Consider the grammar:</w:t>
      </w:r>
      <w:r w:rsidRPr="00372985">
        <w:rPr>
          <w:rFonts w:ascii="Times New Roman" w:hAnsi="Times New Roman" w:cs="Times New Roman"/>
          <w:color w:val="000000" w:themeColor="text1"/>
          <w:sz w:val="24"/>
          <w:szCs w:val="24"/>
        </w:rPr>
        <w:br/>
        <w:t xml:space="preserve">     - S → aSbc | abc</w:t>
      </w:r>
      <w:r w:rsidRPr="00372985">
        <w:rPr>
          <w:rFonts w:ascii="Times New Roman" w:hAnsi="Times New Roman" w:cs="Times New Roman"/>
          <w:color w:val="000000" w:themeColor="text1"/>
          <w:sz w:val="24"/>
          <w:szCs w:val="24"/>
        </w:rPr>
        <w:br/>
        <w:t xml:space="preserve">   - This generates the language L = </w:t>
      </w:r>
      <w:proofErr w:type="gramStart"/>
      <w:r w:rsidRPr="00372985">
        <w:rPr>
          <w:rFonts w:ascii="Times New Roman" w:hAnsi="Times New Roman" w:cs="Times New Roman"/>
          <w:color w:val="000000" w:themeColor="text1"/>
          <w:sz w:val="24"/>
          <w:szCs w:val="24"/>
        </w:rPr>
        <w:t>{ a</w:t>
      </w:r>
      <w:proofErr w:type="gramEnd"/>
      <w:r w:rsidRPr="00372985">
        <w:rPr>
          <w:rFonts w:ascii="Times New Roman" w:hAnsi="Times New Roman" w:cs="Times New Roman"/>
          <w:color w:val="000000" w:themeColor="text1"/>
          <w:sz w:val="24"/>
          <w:szCs w:val="24"/>
        </w:rPr>
        <w:t>^n b^n c^n | n ≥ 1 }, where the number of 'a's, 'b's, and 'c's must be the same.</w:t>
      </w:r>
      <w:r w:rsidRPr="00372985">
        <w:rPr>
          <w:rFonts w:ascii="Times New Roman" w:hAnsi="Times New Roman" w:cs="Times New Roman"/>
          <w:color w:val="000000" w:themeColor="text1"/>
          <w:sz w:val="24"/>
          <w:szCs w:val="24"/>
        </w:rPr>
        <w:br/>
      </w:r>
    </w:p>
    <w:p w14:paraId="708255BA" w14:textId="42B83C3A" w:rsidR="007139D7" w:rsidRPr="00372985" w:rsidRDefault="00000000" w:rsidP="00372985">
      <w:pPr>
        <w:rPr>
          <w:rFonts w:ascii="Times New Roman" w:hAnsi="Times New Roman" w:cs="Times New Roman"/>
          <w:b/>
          <w:bCs/>
          <w:color w:val="000000" w:themeColor="text1"/>
          <w:sz w:val="24"/>
          <w:szCs w:val="24"/>
        </w:rPr>
      </w:pPr>
      <w:r w:rsidRPr="00372985">
        <w:rPr>
          <w:rFonts w:ascii="Times New Roman" w:hAnsi="Times New Roman" w:cs="Times New Roman"/>
          <w:b/>
          <w:bCs/>
          <w:color w:val="000000" w:themeColor="text1"/>
          <w:sz w:val="24"/>
          <w:szCs w:val="24"/>
        </w:rPr>
        <w:br/>
        <w:t>3. Type 2 - Context-Free Grammars:</w:t>
      </w:r>
      <w:r w:rsidRPr="00372985">
        <w:rPr>
          <w:rFonts w:ascii="Times New Roman" w:hAnsi="Times New Roman" w:cs="Times New Roman"/>
          <w:color w:val="000000" w:themeColor="text1"/>
          <w:sz w:val="24"/>
          <w:szCs w:val="24"/>
        </w:rPr>
        <w:br/>
        <w:t xml:space="preserve">   - These grammars generate context-free languages, where each production rule is of the form A → γ, with A being a single non-terminal and γ being a string of terminals and/or non-terminals.</w:t>
      </w:r>
      <w:r w:rsidRPr="00372985">
        <w:rPr>
          <w:rFonts w:ascii="Times New Roman" w:hAnsi="Times New Roman" w:cs="Times New Roman"/>
          <w:color w:val="000000" w:themeColor="text1"/>
          <w:sz w:val="24"/>
          <w:szCs w:val="24"/>
        </w:rPr>
        <w:br/>
        <w:t xml:space="preserve">   - Context-free grammars are widely used in programming languages and natural language processing, as they can describe a large class of syntactic constructs.</w:t>
      </w:r>
      <w:r w:rsidRPr="00372985">
        <w:rPr>
          <w:rFonts w:ascii="Times New Roman" w:hAnsi="Times New Roman" w:cs="Times New Roman"/>
          <w:color w:val="000000" w:themeColor="text1"/>
          <w:sz w:val="24"/>
          <w:szCs w:val="24"/>
        </w:rPr>
        <w:br/>
        <w:t xml:space="preserve">   - Pushdown automata, which use a stack to keep track of intermediate computations, can recognize context-free languages.</w:t>
      </w:r>
      <w:r w:rsidRPr="00372985">
        <w:rPr>
          <w:rFonts w:ascii="Times New Roman" w:hAnsi="Times New Roman" w:cs="Times New Roman"/>
          <w:color w:val="000000" w:themeColor="text1"/>
          <w:sz w:val="24"/>
          <w:szCs w:val="24"/>
        </w:rPr>
        <w:br/>
      </w:r>
    </w:p>
    <w:p w14:paraId="531FA127" w14:textId="6B901F77" w:rsidR="007139D7" w:rsidRPr="00372985" w:rsidRDefault="00000000" w:rsidP="00372985">
      <w:pPr>
        <w:rPr>
          <w:rFonts w:ascii="Times New Roman" w:hAnsi="Times New Roman" w:cs="Times New Roman"/>
          <w:color w:val="000000" w:themeColor="text1"/>
          <w:sz w:val="24"/>
          <w:szCs w:val="24"/>
        </w:rPr>
      </w:pPr>
      <w:r w:rsidRPr="00372985">
        <w:rPr>
          <w:rFonts w:ascii="Times New Roman" w:hAnsi="Times New Roman" w:cs="Times New Roman"/>
          <w:color w:val="000000" w:themeColor="text1"/>
          <w:sz w:val="24"/>
          <w:szCs w:val="24"/>
        </w:rPr>
        <w:br/>
        <w:t xml:space="preserve">   Example:</w:t>
      </w:r>
      <w:r w:rsidRPr="00372985">
        <w:rPr>
          <w:rFonts w:ascii="Times New Roman" w:hAnsi="Times New Roman" w:cs="Times New Roman"/>
          <w:color w:val="000000" w:themeColor="text1"/>
          <w:sz w:val="24"/>
          <w:szCs w:val="24"/>
        </w:rPr>
        <w:br/>
        <w:t xml:space="preserve">   - Consider the grammar:</w:t>
      </w:r>
      <w:r w:rsidRPr="00372985">
        <w:rPr>
          <w:rFonts w:ascii="Times New Roman" w:hAnsi="Times New Roman" w:cs="Times New Roman"/>
          <w:color w:val="000000" w:themeColor="text1"/>
          <w:sz w:val="24"/>
          <w:szCs w:val="24"/>
        </w:rPr>
        <w:br/>
        <w:t xml:space="preserve">     - S → aSb | ε</w:t>
      </w:r>
      <w:r w:rsidRPr="00372985">
        <w:rPr>
          <w:rFonts w:ascii="Times New Roman" w:hAnsi="Times New Roman" w:cs="Times New Roman"/>
          <w:color w:val="000000" w:themeColor="text1"/>
          <w:sz w:val="24"/>
          <w:szCs w:val="24"/>
        </w:rPr>
        <w:br/>
        <w:t xml:space="preserve">   - This generates the language L = </w:t>
      </w:r>
      <w:proofErr w:type="gramStart"/>
      <w:r w:rsidRPr="00372985">
        <w:rPr>
          <w:rFonts w:ascii="Times New Roman" w:hAnsi="Times New Roman" w:cs="Times New Roman"/>
          <w:color w:val="000000" w:themeColor="text1"/>
          <w:sz w:val="24"/>
          <w:szCs w:val="24"/>
        </w:rPr>
        <w:t>{ a</w:t>
      </w:r>
      <w:proofErr w:type="gramEnd"/>
      <w:r w:rsidRPr="00372985">
        <w:rPr>
          <w:rFonts w:ascii="Times New Roman" w:hAnsi="Times New Roman" w:cs="Times New Roman"/>
          <w:color w:val="000000" w:themeColor="text1"/>
          <w:sz w:val="24"/>
          <w:szCs w:val="24"/>
        </w:rPr>
        <w:t>^n b^n | n ≥ 0 }, where the number of 'a's is equal to the number of 'b's.</w:t>
      </w:r>
      <w:r w:rsidRPr="00372985">
        <w:rPr>
          <w:rFonts w:ascii="Times New Roman" w:hAnsi="Times New Roman" w:cs="Times New Roman"/>
          <w:color w:val="000000" w:themeColor="text1"/>
          <w:sz w:val="24"/>
          <w:szCs w:val="24"/>
        </w:rPr>
        <w:br/>
      </w:r>
    </w:p>
    <w:p w14:paraId="7F763440" w14:textId="032E40C4" w:rsidR="007139D7" w:rsidRPr="00372985" w:rsidRDefault="00000000" w:rsidP="00372985">
      <w:pPr>
        <w:rPr>
          <w:rFonts w:ascii="Times New Roman" w:hAnsi="Times New Roman" w:cs="Times New Roman"/>
          <w:color w:val="000000" w:themeColor="text1"/>
          <w:sz w:val="24"/>
          <w:szCs w:val="24"/>
        </w:rPr>
      </w:pPr>
      <w:r w:rsidRPr="00372985">
        <w:rPr>
          <w:rFonts w:ascii="Times New Roman" w:hAnsi="Times New Roman" w:cs="Times New Roman"/>
          <w:color w:val="000000" w:themeColor="text1"/>
          <w:sz w:val="24"/>
          <w:szCs w:val="24"/>
        </w:rPr>
        <w:br/>
      </w:r>
      <w:r w:rsidRPr="00372985">
        <w:rPr>
          <w:rFonts w:ascii="Times New Roman" w:hAnsi="Times New Roman" w:cs="Times New Roman"/>
          <w:b/>
          <w:bCs/>
          <w:color w:val="000000" w:themeColor="text1"/>
          <w:sz w:val="24"/>
          <w:szCs w:val="24"/>
        </w:rPr>
        <w:t>4. Type 3 - Regular Grammars:</w:t>
      </w:r>
      <w:r w:rsidRPr="00372985">
        <w:rPr>
          <w:rFonts w:ascii="Times New Roman" w:hAnsi="Times New Roman" w:cs="Times New Roman"/>
          <w:color w:val="000000" w:themeColor="text1"/>
          <w:sz w:val="24"/>
          <w:szCs w:val="24"/>
        </w:rPr>
        <w:br/>
        <w:t xml:space="preserve">   - Regular grammars generate the simplest class of languages, known as regular languages.</w:t>
      </w:r>
      <w:r w:rsidRPr="00372985">
        <w:rPr>
          <w:rFonts w:ascii="Times New Roman" w:hAnsi="Times New Roman" w:cs="Times New Roman"/>
          <w:color w:val="000000" w:themeColor="text1"/>
          <w:sz w:val="24"/>
          <w:szCs w:val="24"/>
        </w:rPr>
        <w:br/>
        <w:t xml:space="preserve">   - The production rules are of the form A → aB or A → a, where A, B are non-terminals and a is a terminal symbol.</w:t>
      </w:r>
      <w:r w:rsidRPr="00372985">
        <w:rPr>
          <w:rFonts w:ascii="Times New Roman" w:hAnsi="Times New Roman" w:cs="Times New Roman"/>
          <w:color w:val="000000" w:themeColor="text1"/>
          <w:sz w:val="24"/>
          <w:szCs w:val="24"/>
        </w:rPr>
        <w:br/>
        <w:t xml:space="preserve">   - Regular languages can be recognized by finite automata, which do not require memory or a stack, making them computationally efficient.</w:t>
      </w:r>
      <w:r w:rsidRPr="00372985">
        <w:rPr>
          <w:rFonts w:ascii="Times New Roman" w:hAnsi="Times New Roman" w:cs="Times New Roman"/>
          <w:color w:val="000000" w:themeColor="text1"/>
          <w:sz w:val="24"/>
          <w:szCs w:val="24"/>
        </w:rPr>
        <w:br/>
        <w:t xml:space="preserve">   - Regular expressions, commonly used in search algorithms and text processing, describe regular languages.</w:t>
      </w:r>
      <w:r w:rsidRPr="00372985">
        <w:rPr>
          <w:rFonts w:ascii="Times New Roman" w:hAnsi="Times New Roman" w:cs="Times New Roman"/>
          <w:color w:val="000000" w:themeColor="text1"/>
          <w:sz w:val="24"/>
          <w:szCs w:val="24"/>
        </w:rPr>
        <w:br/>
      </w:r>
    </w:p>
    <w:p w14:paraId="3AB19A35" w14:textId="77777777" w:rsidR="00372985" w:rsidRDefault="00000000" w:rsidP="00372985">
      <w:pPr>
        <w:rPr>
          <w:rFonts w:ascii="Times New Roman" w:hAnsi="Times New Roman" w:cs="Times New Roman"/>
          <w:color w:val="000000" w:themeColor="text1"/>
          <w:sz w:val="24"/>
          <w:szCs w:val="24"/>
        </w:rPr>
      </w:pPr>
      <w:r w:rsidRPr="00372985">
        <w:rPr>
          <w:rFonts w:ascii="Times New Roman" w:hAnsi="Times New Roman" w:cs="Times New Roman"/>
          <w:color w:val="000000" w:themeColor="text1"/>
          <w:sz w:val="24"/>
          <w:szCs w:val="24"/>
        </w:rPr>
        <w:lastRenderedPageBreak/>
        <w:br/>
        <w:t xml:space="preserve">   Example:</w:t>
      </w:r>
      <w:r w:rsidRPr="00372985">
        <w:rPr>
          <w:rFonts w:ascii="Times New Roman" w:hAnsi="Times New Roman" w:cs="Times New Roman"/>
          <w:color w:val="000000" w:themeColor="text1"/>
          <w:sz w:val="24"/>
          <w:szCs w:val="24"/>
        </w:rPr>
        <w:br/>
        <w:t xml:space="preserve">   - Consider the grammar:</w:t>
      </w:r>
      <w:r w:rsidRPr="00372985">
        <w:rPr>
          <w:rFonts w:ascii="Times New Roman" w:hAnsi="Times New Roman" w:cs="Times New Roman"/>
          <w:color w:val="000000" w:themeColor="text1"/>
          <w:sz w:val="24"/>
          <w:szCs w:val="24"/>
        </w:rPr>
        <w:br/>
        <w:t xml:space="preserve">     - S → aS | a</w:t>
      </w:r>
      <w:r w:rsidRPr="00372985">
        <w:rPr>
          <w:rFonts w:ascii="Times New Roman" w:hAnsi="Times New Roman" w:cs="Times New Roman"/>
          <w:color w:val="000000" w:themeColor="text1"/>
          <w:sz w:val="24"/>
          <w:szCs w:val="24"/>
        </w:rPr>
        <w:br/>
        <w:t xml:space="preserve">   - This generates the language L = </w:t>
      </w:r>
      <w:proofErr w:type="gramStart"/>
      <w:r w:rsidRPr="00372985">
        <w:rPr>
          <w:rFonts w:ascii="Times New Roman" w:hAnsi="Times New Roman" w:cs="Times New Roman"/>
          <w:color w:val="000000" w:themeColor="text1"/>
          <w:sz w:val="24"/>
          <w:szCs w:val="24"/>
        </w:rPr>
        <w:t>{ a</w:t>
      </w:r>
      <w:proofErr w:type="gramEnd"/>
      <w:r w:rsidRPr="00372985">
        <w:rPr>
          <w:rFonts w:ascii="Times New Roman" w:hAnsi="Times New Roman" w:cs="Times New Roman"/>
          <w:color w:val="000000" w:themeColor="text1"/>
          <w:sz w:val="24"/>
          <w:szCs w:val="24"/>
        </w:rPr>
        <w:t>^n | n ≥ 1 }, which is a simple set of repeated 'a's.</w:t>
      </w:r>
    </w:p>
    <w:p w14:paraId="05DE76B7" w14:textId="77777777" w:rsidR="00372985" w:rsidRDefault="00000000" w:rsidP="00372985">
      <w:pPr>
        <w:rPr>
          <w:rFonts w:ascii="Times New Roman" w:hAnsi="Times New Roman" w:cs="Times New Roman"/>
          <w:color w:val="000000" w:themeColor="text1"/>
          <w:sz w:val="24"/>
          <w:szCs w:val="24"/>
        </w:rPr>
      </w:pPr>
      <w:r w:rsidRPr="00372985">
        <w:rPr>
          <w:rFonts w:ascii="Times New Roman" w:hAnsi="Times New Roman" w:cs="Times New Roman"/>
          <w:b/>
          <w:bCs/>
          <w:color w:val="000000" w:themeColor="text1"/>
          <w:sz w:val="24"/>
          <w:szCs w:val="24"/>
        </w:rPr>
        <w:t>Applications:</w:t>
      </w:r>
      <w:r w:rsidRPr="00372985">
        <w:rPr>
          <w:rFonts w:ascii="Times New Roman" w:hAnsi="Times New Roman" w:cs="Times New Roman"/>
          <w:color w:val="000000" w:themeColor="text1"/>
          <w:sz w:val="24"/>
          <w:szCs w:val="24"/>
        </w:rPr>
        <w:br/>
        <w:t>- Regular Grammars: Used in lexical analysis, simple pattern matching, and search algorithms (e.g., regex in programming).</w:t>
      </w:r>
      <w:r w:rsidRPr="00372985">
        <w:rPr>
          <w:rFonts w:ascii="Times New Roman" w:hAnsi="Times New Roman" w:cs="Times New Roman"/>
          <w:color w:val="000000" w:themeColor="text1"/>
          <w:sz w:val="24"/>
          <w:szCs w:val="24"/>
        </w:rPr>
        <w:br/>
        <w:t>- Context-Free Grammars: Widely used in the design of programming languages and parsers (e.g., parsing expressions in C, Java).</w:t>
      </w:r>
      <w:r w:rsidRPr="00372985">
        <w:rPr>
          <w:rFonts w:ascii="Times New Roman" w:hAnsi="Times New Roman" w:cs="Times New Roman"/>
          <w:color w:val="000000" w:themeColor="text1"/>
          <w:sz w:val="24"/>
          <w:szCs w:val="24"/>
        </w:rPr>
        <w:br/>
        <w:t>- Context-Sensitive Grammars: Useful in compilers for checking type consistency, scope rules, and more.</w:t>
      </w:r>
      <w:r w:rsidRPr="00372985">
        <w:rPr>
          <w:rFonts w:ascii="Times New Roman" w:hAnsi="Times New Roman" w:cs="Times New Roman"/>
          <w:color w:val="000000" w:themeColor="text1"/>
          <w:sz w:val="24"/>
          <w:szCs w:val="24"/>
        </w:rPr>
        <w:br/>
        <w:t>- Recursively Enumerable Grammars: Used in describing the syntax of the most complex computational systems.</w:t>
      </w:r>
    </w:p>
    <w:p w14:paraId="2A5A16C3" w14:textId="2C1D94B4" w:rsidR="007139D7" w:rsidRDefault="00000000" w:rsidP="00372985">
      <w:pPr>
        <w:rPr>
          <w:rFonts w:ascii="Times New Roman" w:hAnsi="Times New Roman" w:cs="Times New Roman"/>
          <w:color w:val="000000" w:themeColor="text1"/>
          <w:sz w:val="24"/>
          <w:szCs w:val="24"/>
        </w:rPr>
      </w:pPr>
      <w:r w:rsidRPr="00372985">
        <w:rPr>
          <w:rFonts w:ascii="Times New Roman" w:hAnsi="Times New Roman" w:cs="Times New Roman"/>
          <w:color w:val="000000" w:themeColor="text1"/>
          <w:sz w:val="24"/>
          <w:szCs w:val="24"/>
        </w:rPr>
        <w:br/>
      </w:r>
      <w:r w:rsidRPr="00372985">
        <w:rPr>
          <w:rFonts w:ascii="Times New Roman" w:hAnsi="Times New Roman" w:cs="Times New Roman"/>
          <w:b/>
          <w:bCs/>
          <w:color w:val="000000" w:themeColor="text1"/>
          <w:sz w:val="24"/>
          <w:szCs w:val="24"/>
        </w:rPr>
        <w:t>Conclusion:</w:t>
      </w:r>
      <w:r w:rsidRPr="00372985">
        <w:rPr>
          <w:rFonts w:ascii="Times New Roman" w:hAnsi="Times New Roman" w:cs="Times New Roman"/>
          <w:b/>
          <w:bCs/>
          <w:color w:val="000000" w:themeColor="text1"/>
          <w:sz w:val="24"/>
          <w:szCs w:val="24"/>
        </w:rPr>
        <w:br/>
      </w:r>
      <w:r w:rsidRPr="00372985">
        <w:rPr>
          <w:rFonts w:ascii="Times New Roman" w:hAnsi="Times New Roman" w:cs="Times New Roman"/>
          <w:color w:val="000000" w:themeColor="text1"/>
          <w:sz w:val="24"/>
          <w:szCs w:val="24"/>
        </w:rPr>
        <w:t>The Chomsky classification of grammars provides a foundational framework for understanding the complexity of formal languages and their computational requirements. This hierarchy not only helps in designing parsers for programming languages but also in understanding the limits of machine computation.</w:t>
      </w:r>
      <w:r w:rsidRPr="00372985">
        <w:rPr>
          <w:rFonts w:ascii="Times New Roman" w:hAnsi="Times New Roman" w:cs="Times New Roman"/>
          <w:color w:val="000000" w:themeColor="text1"/>
          <w:sz w:val="24"/>
          <w:szCs w:val="24"/>
        </w:rPr>
        <w:br/>
      </w:r>
    </w:p>
    <w:p w14:paraId="358460CF" w14:textId="77777777" w:rsidR="00372985" w:rsidRDefault="00372985" w:rsidP="00372985">
      <w:pPr>
        <w:rPr>
          <w:rFonts w:ascii="Times New Roman" w:hAnsi="Times New Roman" w:cs="Times New Roman"/>
          <w:color w:val="000000" w:themeColor="text1"/>
          <w:sz w:val="24"/>
          <w:szCs w:val="24"/>
        </w:rPr>
      </w:pPr>
    </w:p>
    <w:p w14:paraId="59CE57FF" w14:textId="77777777" w:rsidR="00372985" w:rsidRDefault="00372985" w:rsidP="00372985">
      <w:pPr>
        <w:rPr>
          <w:rFonts w:ascii="Times New Roman" w:hAnsi="Times New Roman" w:cs="Times New Roman"/>
          <w:color w:val="000000" w:themeColor="text1"/>
          <w:sz w:val="24"/>
          <w:szCs w:val="24"/>
        </w:rPr>
      </w:pPr>
    </w:p>
    <w:p w14:paraId="56F24ED5" w14:textId="77777777" w:rsidR="00372985" w:rsidRDefault="00372985" w:rsidP="00372985">
      <w:pPr>
        <w:rPr>
          <w:rFonts w:ascii="Times New Roman" w:hAnsi="Times New Roman" w:cs="Times New Roman"/>
          <w:color w:val="000000" w:themeColor="text1"/>
          <w:sz w:val="24"/>
          <w:szCs w:val="24"/>
        </w:rPr>
      </w:pPr>
    </w:p>
    <w:p w14:paraId="793E0715" w14:textId="77777777" w:rsidR="00372985" w:rsidRDefault="00372985" w:rsidP="00372985">
      <w:pPr>
        <w:rPr>
          <w:rFonts w:ascii="Times New Roman" w:hAnsi="Times New Roman" w:cs="Times New Roman"/>
          <w:color w:val="000000" w:themeColor="text1"/>
          <w:sz w:val="24"/>
          <w:szCs w:val="24"/>
        </w:rPr>
      </w:pPr>
    </w:p>
    <w:p w14:paraId="09B78087" w14:textId="77777777" w:rsidR="00372985" w:rsidRDefault="00372985" w:rsidP="00372985">
      <w:pPr>
        <w:rPr>
          <w:rFonts w:ascii="Times New Roman" w:hAnsi="Times New Roman" w:cs="Times New Roman"/>
          <w:color w:val="000000" w:themeColor="text1"/>
          <w:sz w:val="24"/>
          <w:szCs w:val="24"/>
        </w:rPr>
      </w:pPr>
    </w:p>
    <w:p w14:paraId="759F833C" w14:textId="77777777" w:rsidR="00372985" w:rsidRDefault="00372985" w:rsidP="00372985">
      <w:pPr>
        <w:rPr>
          <w:rFonts w:ascii="Times New Roman" w:hAnsi="Times New Roman" w:cs="Times New Roman"/>
          <w:color w:val="000000" w:themeColor="text1"/>
          <w:sz w:val="24"/>
          <w:szCs w:val="24"/>
        </w:rPr>
      </w:pPr>
    </w:p>
    <w:p w14:paraId="0D51B9C1" w14:textId="77777777" w:rsidR="00372985" w:rsidRDefault="00372985" w:rsidP="00372985">
      <w:pPr>
        <w:rPr>
          <w:rFonts w:ascii="Times New Roman" w:hAnsi="Times New Roman" w:cs="Times New Roman"/>
          <w:color w:val="000000" w:themeColor="text1"/>
          <w:sz w:val="24"/>
          <w:szCs w:val="24"/>
        </w:rPr>
      </w:pPr>
    </w:p>
    <w:p w14:paraId="76CCAB59" w14:textId="77777777" w:rsidR="00372985" w:rsidRDefault="00372985" w:rsidP="00372985">
      <w:pPr>
        <w:rPr>
          <w:rFonts w:ascii="Times New Roman" w:hAnsi="Times New Roman" w:cs="Times New Roman"/>
          <w:color w:val="000000" w:themeColor="text1"/>
          <w:sz w:val="24"/>
          <w:szCs w:val="24"/>
        </w:rPr>
      </w:pPr>
    </w:p>
    <w:p w14:paraId="4E48E9E7" w14:textId="77777777" w:rsidR="00372985" w:rsidRDefault="00372985" w:rsidP="00372985">
      <w:pPr>
        <w:rPr>
          <w:rFonts w:ascii="Times New Roman" w:hAnsi="Times New Roman" w:cs="Times New Roman"/>
          <w:color w:val="000000" w:themeColor="text1"/>
          <w:sz w:val="24"/>
          <w:szCs w:val="24"/>
        </w:rPr>
      </w:pPr>
    </w:p>
    <w:p w14:paraId="2BB494DD" w14:textId="77777777" w:rsidR="00372985" w:rsidRDefault="00372985" w:rsidP="00372985">
      <w:pPr>
        <w:rPr>
          <w:rFonts w:ascii="Times New Roman" w:hAnsi="Times New Roman" w:cs="Times New Roman"/>
          <w:color w:val="000000" w:themeColor="text1"/>
          <w:sz w:val="24"/>
          <w:szCs w:val="24"/>
        </w:rPr>
      </w:pPr>
    </w:p>
    <w:p w14:paraId="57BB762C" w14:textId="77777777" w:rsidR="00372985" w:rsidRDefault="00372985" w:rsidP="00372985">
      <w:pPr>
        <w:rPr>
          <w:rFonts w:ascii="Times New Roman" w:hAnsi="Times New Roman" w:cs="Times New Roman"/>
          <w:color w:val="000000" w:themeColor="text1"/>
          <w:sz w:val="24"/>
          <w:szCs w:val="24"/>
        </w:rPr>
      </w:pPr>
    </w:p>
    <w:p w14:paraId="1289D7C9" w14:textId="1D1B9A07" w:rsidR="00372985" w:rsidRPr="00372985" w:rsidRDefault="00372985" w:rsidP="00372985">
      <w:pPr>
        <w:pStyle w:val="Heading1"/>
        <w:rPr>
          <w:rFonts w:ascii="Times New Roman" w:hAnsi="Times New Roman" w:cs="Times New Roman"/>
          <w:color w:val="000000" w:themeColor="text1"/>
          <w:sz w:val="30"/>
          <w:szCs w:val="30"/>
        </w:rPr>
      </w:pPr>
      <w:r w:rsidRPr="00372985">
        <w:rPr>
          <w:rFonts w:ascii="Times New Roman" w:hAnsi="Times New Roman" w:cs="Times New Roman"/>
          <w:color w:val="000000" w:themeColor="text1"/>
          <w:sz w:val="30"/>
          <w:szCs w:val="30"/>
        </w:rPr>
        <w:lastRenderedPageBreak/>
        <w:t xml:space="preserve">Experiment No. 5: </w:t>
      </w:r>
      <w:r>
        <w:rPr>
          <w:rFonts w:ascii="Times New Roman" w:hAnsi="Times New Roman" w:cs="Times New Roman"/>
          <w:color w:val="000000" w:themeColor="text1"/>
          <w:sz w:val="30"/>
          <w:szCs w:val="30"/>
        </w:rPr>
        <w:t>To show all o</w:t>
      </w:r>
      <w:r w:rsidRPr="00372985">
        <w:rPr>
          <w:rFonts w:ascii="Times New Roman" w:hAnsi="Times New Roman" w:cs="Times New Roman"/>
          <w:color w:val="000000" w:themeColor="text1"/>
          <w:sz w:val="30"/>
          <w:szCs w:val="30"/>
        </w:rPr>
        <w:t>perations of a Stack in C++</w:t>
      </w:r>
    </w:p>
    <w:p w14:paraId="4D27EE18" w14:textId="77777777" w:rsidR="00372985" w:rsidRPr="00372985" w:rsidRDefault="00372985" w:rsidP="00372985">
      <w:pPr>
        <w:pStyle w:val="Heading2"/>
        <w:rPr>
          <w:rFonts w:ascii="Times New Roman" w:hAnsi="Times New Roman" w:cs="Times New Roman"/>
          <w:color w:val="000000" w:themeColor="text1"/>
          <w:sz w:val="24"/>
          <w:szCs w:val="24"/>
        </w:rPr>
      </w:pPr>
      <w:r w:rsidRPr="00372985">
        <w:rPr>
          <w:rFonts w:ascii="Times New Roman" w:hAnsi="Times New Roman" w:cs="Times New Roman"/>
          <w:color w:val="000000" w:themeColor="text1"/>
          <w:sz w:val="24"/>
          <w:szCs w:val="24"/>
        </w:rPr>
        <w:t>Objective:</w:t>
      </w:r>
    </w:p>
    <w:p w14:paraId="0FE5F1C7" w14:textId="77777777" w:rsidR="00372985" w:rsidRPr="00372985" w:rsidRDefault="00372985" w:rsidP="00372985">
      <w:pPr>
        <w:rPr>
          <w:rFonts w:ascii="Times New Roman" w:hAnsi="Times New Roman" w:cs="Times New Roman"/>
          <w:color w:val="000000" w:themeColor="text1"/>
          <w:sz w:val="24"/>
          <w:szCs w:val="24"/>
        </w:rPr>
      </w:pPr>
      <w:r w:rsidRPr="00372985">
        <w:rPr>
          <w:rFonts w:ascii="Times New Roman" w:hAnsi="Times New Roman" w:cs="Times New Roman"/>
          <w:color w:val="000000" w:themeColor="text1"/>
          <w:sz w:val="24"/>
          <w:szCs w:val="24"/>
        </w:rPr>
        <w:t>To implement and demonstrate all basic operations of a stack, including push, pop, peek, and check if the stack is empty or full, using C++.</w:t>
      </w:r>
    </w:p>
    <w:p w14:paraId="037917B8" w14:textId="77777777" w:rsidR="00372985" w:rsidRPr="00372985" w:rsidRDefault="00372985" w:rsidP="00372985">
      <w:pPr>
        <w:pStyle w:val="Heading2"/>
        <w:rPr>
          <w:rFonts w:ascii="Times New Roman" w:hAnsi="Times New Roman" w:cs="Times New Roman"/>
          <w:color w:val="000000" w:themeColor="text1"/>
          <w:sz w:val="24"/>
          <w:szCs w:val="24"/>
        </w:rPr>
      </w:pPr>
      <w:r w:rsidRPr="00372985">
        <w:rPr>
          <w:rFonts w:ascii="Times New Roman" w:hAnsi="Times New Roman" w:cs="Times New Roman"/>
          <w:color w:val="000000" w:themeColor="text1"/>
          <w:sz w:val="24"/>
          <w:szCs w:val="24"/>
        </w:rPr>
        <w:t>Code:</w:t>
      </w:r>
    </w:p>
    <w:p w14:paraId="7566F0FB" w14:textId="417569A9" w:rsidR="00120A7B" w:rsidRDefault="00372985" w:rsidP="00372985">
      <w:pPr>
        <w:rPr>
          <w:rFonts w:ascii="Times New Roman" w:hAnsi="Times New Roman" w:cs="Times New Roman"/>
          <w:color w:val="000000" w:themeColor="text1"/>
          <w:sz w:val="24"/>
          <w:szCs w:val="24"/>
        </w:rPr>
      </w:pPr>
      <w:r w:rsidRPr="00372985">
        <w:rPr>
          <w:rFonts w:ascii="Times New Roman" w:hAnsi="Times New Roman" w:cs="Times New Roman"/>
          <w:color w:val="000000" w:themeColor="text1"/>
          <w:sz w:val="24"/>
          <w:szCs w:val="24"/>
        </w:rPr>
        <w:br/>
        <w:t>#include&lt;iostream&gt;</w:t>
      </w:r>
      <w:r w:rsidRPr="00372985">
        <w:rPr>
          <w:rFonts w:ascii="Times New Roman" w:hAnsi="Times New Roman" w:cs="Times New Roman"/>
          <w:color w:val="000000" w:themeColor="text1"/>
          <w:sz w:val="24"/>
          <w:szCs w:val="24"/>
        </w:rPr>
        <w:br/>
        <w:t xml:space="preserve">#define MAX 5 </w:t>
      </w:r>
      <w:r w:rsidRPr="00372985">
        <w:rPr>
          <w:rFonts w:ascii="Times New Roman" w:hAnsi="Times New Roman" w:cs="Times New Roman"/>
          <w:color w:val="000000" w:themeColor="text1"/>
          <w:sz w:val="24"/>
          <w:szCs w:val="24"/>
        </w:rPr>
        <w:br/>
        <w:t>using namespace std;</w:t>
      </w:r>
      <w:r w:rsidRPr="00372985">
        <w:rPr>
          <w:rFonts w:ascii="Times New Roman" w:hAnsi="Times New Roman" w:cs="Times New Roman"/>
          <w:color w:val="000000" w:themeColor="text1"/>
          <w:sz w:val="24"/>
          <w:szCs w:val="24"/>
        </w:rPr>
        <w:br/>
        <w:t>class Stack {</w:t>
      </w:r>
      <w:r w:rsidRPr="00372985">
        <w:rPr>
          <w:rFonts w:ascii="Times New Roman" w:hAnsi="Times New Roman" w:cs="Times New Roman"/>
          <w:color w:val="000000" w:themeColor="text1"/>
          <w:sz w:val="24"/>
          <w:szCs w:val="24"/>
        </w:rPr>
        <w:br/>
        <w:t xml:space="preserve">    int top;</w:t>
      </w:r>
      <w:r w:rsidRPr="00372985">
        <w:rPr>
          <w:rFonts w:ascii="Times New Roman" w:hAnsi="Times New Roman" w:cs="Times New Roman"/>
          <w:color w:val="000000" w:themeColor="text1"/>
          <w:sz w:val="24"/>
          <w:szCs w:val="24"/>
        </w:rPr>
        <w:br/>
        <w:t xml:space="preserve">    int </w:t>
      </w:r>
      <w:proofErr w:type="spellStart"/>
      <w:r w:rsidRPr="00372985">
        <w:rPr>
          <w:rFonts w:ascii="Times New Roman" w:hAnsi="Times New Roman" w:cs="Times New Roman"/>
          <w:color w:val="000000" w:themeColor="text1"/>
          <w:sz w:val="24"/>
          <w:szCs w:val="24"/>
        </w:rPr>
        <w:t>arr</w:t>
      </w:r>
      <w:proofErr w:type="spellEnd"/>
      <w:r w:rsidRPr="00372985">
        <w:rPr>
          <w:rFonts w:ascii="Times New Roman" w:hAnsi="Times New Roman" w:cs="Times New Roman"/>
          <w:color w:val="000000" w:themeColor="text1"/>
          <w:sz w:val="24"/>
          <w:szCs w:val="24"/>
        </w:rPr>
        <w:t>[MAX];</w:t>
      </w:r>
      <w:r w:rsidRPr="00372985">
        <w:rPr>
          <w:rFonts w:ascii="Times New Roman" w:hAnsi="Times New Roman" w:cs="Times New Roman"/>
          <w:color w:val="000000" w:themeColor="text1"/>
          <w:sz w:val="24"/>
          <w:szCs w:val="24"/>
        </w:rPr>
        <w:br/>
        <w:t>public:</w:t>
      </w:r>
      <w:r w:rsidRPr="00372985">
        <w:rPr>
          <w:rFonts w:ascii="Times New Roman" w:hAnsi="Times New Roman" w:cs="Times New Roman"/>
          <w:color w:val="000000" w:themeColor="text1"/>
          <w:sz w:val="24"/>
          <w:szCs w:val="24"/>
        </w:rPr>
        <w:br/>
        <w:t xml:space="preserve">    Stack() { </w:t>
      </w:r>
      <w:r w:rsidRPr="00372985">
        <w:rPr>
          <w:rFonts w:ascii="Times New Roman" w:hAnsi="Times New Roman" w:cs="Times New Roman"/>
          <w:color w:val="000000" w:themeColor="text1"/>
          <w:sz w:val="24"/>
          <w:szCs w:val="24"/>
        </w:rPr>
        <w:br/>
        <w:t xml:space="preserve">        top = -1; </w:t>
      </w:r>
      <w:r w:rsidRPr="00372985">
        <w:rPr>
          <w:rFonts w:ascii="Times New Roman" w:hAnsi="Times New Roman" w:cs="Times New Roman"/>
          <w:color w:val="000000" w:themeColor="text1"/>
          <w:sz w:val="24"/>
          <w:szCs w:val="24"/>
        </w:rPr>
        <w:br/>
        <w:t xml:space="preserve">    }</w:t>
      </w:r>
      <w:r w:rsidRPr="00372985">
        <w:rPr>
          <w:rFonts w:ascii="Times New Roman" w:hAnsi="Times New Roman" w:cs="Times New Roman"/>
          <w:color w:val="000000" w:themeColor="text1"/>
          <w:sz w:val="24"/>
          <w:szCs w:val="24"/>
        </w:rPr>
        <w:br/>
        <w:t xml:space="preserve">void push(int </w:t>
      </w:r>
      <w:proofErr w:type="spellStart"/>
      <w:r w:rsidRPr="00372985">
        <w:rPr>
          <w:rFonts w:ascii="Times New Roman" w:hAnsi="Times New Roman" w:cs="Times New Roman"/>
          <w:color w:val="000000" w:themeColor="text1"/>
          <w:sz w:val="24"/>
          <w:szCs w:val="24"/>
        </w:rPr>
        <w:t>val</w:t>
      </w:r>
      <w:proofErr w:type="spellEnd"/>
      <w:r w:rsidRPr="00372985">
        <w:rPr>
          <w:rFonts w:ascii="Times New Roman" w:hAnsi="Times New Roman" w:cs="Times New Roman"/>
          <w:color w:val="000000" w:themeColor="text1"/>
          <w:sz w:val="24"/>
          <w:szCs w:val="24"/>
        </w:rPr>
        <w:t>) {</w:t>
      </w:r>
      <w:r w:rsidRPr="00372985">
        <w:rPr>
          <w:rFonts w:ascii="Times New Roman" w:hAnsi="Times New Roman" w:cs="Times New Roman"/>
          <w:color w:val="000000" w:themeColor="text1"/>
          <w:sz w:val="24"/>
          <w:szCs w:val="24"/>
        </w:rPr>
        <w:br/>
        <w:t xml:space="preserve">        if (top &gt;= (MAX - 1)) {</w:t>
      </w:r>
      <w:r w:rsidRPr="00372985">
        <w:rPr>
          <w:rFonts w:ascii="Times New Roman" w:hAnsi="Times New Roman" w:cs="Times New Roman"/>
          <w:color w:val="000000" w:themeColor="text1"/>
          <w:sz w:val="24"/>
          <w:szCs w:val="24"/>
        </w:rPr>
        <w:br/>
        <w:t xml:space="preserve">            </w:t>
      </w:r>
      <w:proofErr w:type="spellStart"/>
      <w:r w:rsidRPr="00372985">
        <w:rPr>
          <w:rFonts w:ascii="Times New Roman" w:hAnsi="Times New Roman" w:cs="Times New Roman"/>
          <w:color w:val="000000" w:themeColor="text1"/>
          <w:sz w:val="24"/>
          <w:szCs w:val="24"/>
        </w:rPr>
        <w:t>cout</w:t>
      </w:r>
      <w:proofErr w:type="spellEnd"/>
      <w:r w:rsidRPr="00372985">
        <w:rPr>
          <w:rFonts w:ascii="Times New Roman" w:hAnsi="Times New Roman" w:cs="Times New Roman"/>
          <w:color w:val="000000" w:themeColor="text1"/>
          <w:sz w:val="24"/>
          <w:szCs w:val="24"/>
        </w:rPr>
        <w:t xml:space="preserve"> &lt;&lt; "Stack Overflow" &lt;&lt; </w:t>
      </w:r>
      <w:proofErr w:type="spellStart"/>
      <w:r w:rsidRPr="00372985">
        <w:rPr>
          <w:rFonts w:ascii="Times New Roman" w:hAnsi="Times New Roman" w:cs="Times New Roman"/>
          <w:color w:val="000000" w:themeColor="text1"/>
          <w:sz w:val="24"/>
          <w:szCs w:val="24"/>
        </w:rPr>
        <w:t>endl</w:t>
      </w:r>
      <w:proofErr w:type="spellEnd"/>
      <w:r w:rsidRPr="00372985">
        <w:rPr>
          <w:rFonts w:ascii="Times New Roman" w:hAnsi="Times New Roman" w:cs="Times New Roman"/>
          <w:color w:val="000000" w:themeColor="text1"/>
          <w:sz w:val="24"/>
          <w:szCs w:val="24"/>
        </w:rPr>
        <w:t>;</w:t>
      </w:r>
      <w:r w:rsidRPr="00372985">
        <w:rPr>
          <w:rFonts w:ascii="Times New Roman" w:hAnsi="Times New Roman" w:cs="Times New Roman"/>
          <w:color w:val="000000" w:themeColor="text1"/>
          <w:sz w:val="24"/>
          <w:szCs w:val="24"/>
        </w:rPr>
        <w:br/>
        <w:t xml:space="preserve">        } else {</w:t>
      </w:r>
      <w:r w:rsidRPr="00372985">
        <w:rPr>
          <w:rFonts w:ascii="Times New Roman" w:hAnsi="Times New Roman" w:cs="Times New Roman"/>
          <w:color w:val="000000" w:themeColor="text1"/>
          <w:sz w:val="24"/>
          <w:szCs w:val="24"/>
        </w:rPr>
        <w:br/>
        <w:t xml:space="preserve">            </w:t>
      </w:r>
      <w:proofErr w:type="spellStart"/>
      <w:r w:rsidRPr="00372985">
        <w:rPr>
          <w:rFonts w:ascii="Times New Roman" w:hAnsi="Times New Roman" w:cs="Times New Roman"/>
          <w:color w:val="000000" w:themeColor="text1"/>
          <w:sz w:val="24"/>
          <w:szCs w:val="24"/>
        </w:rPr>
        <w:t>arr</w:t>
      </w:r>
      <w:proofErr w:type="spellEnd"/>
      <w:r w:rsidRPr="00372985">
        <w:rPr>
          <w:rFonts w:ascii="Times New Roman" w:hAnsi="Times New Roman" w:cs="Times New Roman"/>
          <w:color w:val="000000" w:themeColor="text1"/>
          <w:sz w:val="24"/>
          <w:szCs w:val="24"/>
        </w:rPr>
        <w:t xml:space="preserve">[++top] = </w:t>
      </w:r>
      <w:proofErr w:type="spellStart"/>
      <w:r w:rsidRPr="00372985">
        <w:rPr>
          <w:rFonts w:ascii="Times New Roman" w:hAnsi="Times New Roman" w:cs="Times New Roman"/>
          <w:color w:val="000000" w:themeColor="text1"/>
          <w:sz w:val="24"/>
          <w:szCs w:val="24"/>
        </w:rPr>
        <w:t>val</w:t>
      </w:r>
      <w:proofErr w:type="spellEnd"/>
      <w:r w:rsidRPr="00372985">
        <w:rPr>
          <w:rFonts w:ascii="Times New Roman" w:hAnsi="Times New Roman" w:cs="Times New Roman"/>
          <w:color w:val="000000" w:themeColor="text1"/>
          <w:sz w:val="24"/>
          <w:szCs w:val="24"/>
        </w:rPr>
        <w:t>;</w:t>
      </w:r>
      <w:r w:rsidRPr="00372985">
        <w:rPr>
          <w:rFonts w:ascii="Times New Roman" w:hAnsi="Times New Roman" w:cs="Times New Roman"/>
          <w:color w:val="000000" w:themeColor="text1"/>
          <w:sz w:val="24"/>
          <w:szCs w:val="24"/>
        </w:rPr>
        <w:br/>
        <w:t xml:space="preserve">            </w:t>
      </w:r>
      <w:proofErr w:type="spellStart"/>
      <w:r w:rsidRPr="00372985">
        <w:rPr>
          <w:rFonts w:ascii="Times New Roman" w:hAnsi="Times New Roman" w:cs="Times New Roman"/>
          <w:color w:val="000000" w:themeColor="text1"/>
          <w:sz w:val="24"/>
          <w:szCs w:val="24"/>
        </w:rPr>
        <w:t>cout</w:t>
      </w:r>
      <w:proofErr w:type="spellEnd"/>
      <w:r w:rsidRPr="00372985">
        <w:rPr>
          <w:rFonts w:ascii="Times New Roman" w:hAnsi="Times New Roman" w:cs="Times New Roman"/>
          <w:color w:val="000000" w:themeColor="text1"/>
          <w:sz w:val="24"/>
          <w:szCs w:val="24"/>
        </w:rPr>
        <w:t xml:space="preserve"> &lt;&lt; </w:t>
      </w:r>
      <w:proofErr w:type="spellStart"/>
      <w:r w:rsidRPr="00372985">
        <w:rPr>
          <w:rFonts w:ascii="Times New Roman" w:hAnsi="Times New Roman" w:cs="Times New Roman"/>
          <w:color w:val="000000" w:themeColor="text1"/>
          <w:sz w:val="24"/>
          <w:szCs w:val="24"/>
        </w:rPr>
        <w:t>val</w:t>
      </w:r>
      <w:proofErr w:type="spellEnd"/>
      <w:r w:rsidRPr="00372985">
        <w:rPr>
          <w:rFonts w:ascii="Times New Roman" w:hAnsi="Times New Roman" w:cs="Times New Roman"/>
          <w:color w:val="000000" w:themeColor="text1"/>
          <w:sz w:val="24"/>
          <w:szCs w:val="24"/>
        </w:rPr>
        <w:t xml:space="preserve"> &lt;&lt; " pushed into stack" &lt;&lt; </w:t>
      </w:r>
      <w:proofErr w:type="spellStart"/>
      <w:r w:rsidRPr="00372985">
        <w:rPr>
          <w:rFonts w:ascii="Times New Roman" w:hAnsi="Times New Roman" w:cs="Times New Roman"/>
          <w:color w:val="000000" w:themeColor="text1"/>
          <w:sz w:val="24"/>
          <w:szCs w:val="24"/>
        </w:rPr>
        <w:t>endl</w:t>
      </w:r>
      <w:proofErr w:type="spellEnd"/>
      <w:r w:rsidRPr="00372985">
        <w:rPr>
          <w:rFonts w:ascii="Times New Roman" w:hAnsi="Times New Roman" w:cs="Times New Roman"/>
          <w:color w:val="000000" w:themeColor="text1"/>
          <w:sz w:val="24"/>
          <w:szCs w:val="24"/>
        </w:rPr>
        <w:t>;</w:t>
      </w:r>
      <w:r w:rsidRPr="00372985">
        <w:rPr>
          <w:rFonts w:ascii="Times New Roman" w:hAnsi="Times New Roman" w:cs="Times New Roman"/>
          <w:color w:val="000000" w:themeColor="text1"/>
          <w:sz w:val="24"/>
          <w:szCs w:val="24"/>
        </w:rPr>
        <w:br/>
        <w:t xml:space="preserve">        }</w:t>
      </w:r>
      <w:r w:rsidRPr="00372985">
        <w:rPr>
          <w:rFonts w:ascii="Times New Roman" w:hAnsi="Times New Roman" w:cs="Times New Roman"/>
          <w:color w:val="000000" w:themeColor="text1"/>
          <w:sz w:val="24"/>
          <w:szCs w:val="24"/>
        </w:rPr>
        <w:br/>
        <w:t xml:space="preserve">    }</w:t>
      </w:r>
      <w:r w:rsidRPr="00372985">
        <w:rPr>
          <w:rFonts w:ascii="Times New Roman" w:hAnsi="Times New Roman" w:cs="Times New Roman"/>
          <w:color w:val="000000" w:themeColor="text1"/>
          <w:sz w:val="24"/>
          <w:szCs w:val="24"/>
        </w:rPr>
        <w:br/>
        <w:t xml:space="preserve">    void pop() {</w:t>
      </w:r>
      <w:r w:rsidRPr="00372985">
        <w:rPr>
          <w:rFonts w:ascii="Times New Roman" w:hAnsi="Times New Roman" w:cs="Times New Roman"/>
          <w:color w:val="000000" w:themeColor="text1"/>
          <w:sz w:val="24"/>
          <w:szCs w:val="24"/>
        </w:rPr>
        <w:br/>
        <w:t xml:space="preserve">        if (top &lt; 0) {</w:t>
      </w:r>
      <w:r w:rsidRPr="00372985">
        <w:rPr>
          <w:rFonts w:ascii="Times New Roman" w:hAnsi="Times New Roman" w:cs="Times New Roman"/>
          <w:color w:val="000000" w:themeColor="text1"/>
          <w:sz w:val="24"/>
          <w:szCs w:val="24"/>
        </w:rPr>
        <w:br/>
        <w:t xml:space="preserve">            </w:t>
      </w:r>
      <w:proofErr w:type="spellStart"/>
      <w:r w:rsidRPr="00372985">
        <w:rPr>
          <w:rFonts w:ascii="Times New Roman" w:hAnsi="Times New Roman" w:cs="Times New Roman"/>
          <w:color w:val="000000" w:themeColor="text1"/>
          <w:sz w:val="24"/>
          <w:szCs w:val="24"/>
        </w:rPr>
        <w:t>cout</w:t>
      </w:r>
      <w:proofErr w:type="spellEnd"/>
      <w:r w:rsidRPr="00372985">
        <w:rPr>
          <w:rFonts w:ascii="Times New Roman" w:hAnsi="Times New Roman" w:cs="Times New Roman"/>
          <w:color w:val="000000" w:themeColor="text1"/>
          <w:sz w:val="24"/>
          <w:szCs w:val="24"/>
        </w:rPr>
        <w:t xml:space="preserve"> &lt;&lt; "Stack Underflow" &lt;&lt; </w:t>
      </w:r>
      <w:proofErr w:type="spellStart"/>
      <w:r w:rsidRPr="00372985">
        <w:rPr>
          <w:rFonts w:ascii="Times New Roman" w:hAnsi="Times New Roman" w:cs="Times New Roman"/>
          <w:color w:val="000000" w:themeColor="text1"/>
          <w:sz w:val="24"/>
          <w:szCs w:val="24"/>
        </w:rPr>
        <w:t>endl</w:t>
      </w:r>
      <w:proofErr w:type="spellEnd"/>
      <w:r w:rsidRPr="00372985">
        <w:rPr>
          <w:rFonts w:ascii="Times New Roman" w:hAnsi="Times New Roman" w:cs="Times New Roman"/>
          <w:color w:val="000000" w:themeColor="text1"/>
          <w:sz w:val="24"/>
          <w:szCs w:val="24"/>
        </w:rPr>
        <w:t>;</w:t>
      </w:r>
      <w:r w:rsidRPr="00372985">
        <w:rPr>
          <w:rFonts w:ascii="Times New Roman" w:hAnsi="Times New Roman" w:cs="Times New Roman"/>
          <w:color w:val="000000" w:themeColor="text1"/>
          <w:sz w:val="24"/>
          <w:szCs w:val="24"/>
        </w:rPr>
        <w:br/>
        <w:t xml:space="preserve">        } else {</w:t>
      </w:r>
      <w:r w:rsidRPr="00372985">
        <w:rPr>
          <w:rFonts w:ascii="Times New Roman" w:hAnsi="Times New Roman" w:cs="Times New Roman"/>
          <w:color w:val="000000" w:themeColor="text1"/>
          <w:sz w:val="24"/>
          <w:szCs w:val="24"/>
        </w:rPr>
        <w:br/>
        <w:t xml:space="preserve">            int </w:t>
      </w:r>
      <w:proofErr w:type="spellStart"/>
      <w:r w:rsidRPr="00372985">
        <w:rPr>
          <w:rFonts w:ascii="Times New Roman" w:hAnsi="Times New Roman" w:cs="Times New Roman"/>
          <w:color w:val="000000" w:themeColor="text1"/>
          <w:sz w:val="24"/>
          <w:szCs w:val="24"/>
        </w:rPr>
        <w:t>val</w:t>
      </w:r>
      <w:proofErr w:type="spellEnd"/>
      <w:r w:rsidRPr="00372985">
        <w:rPr>
          <w:rFonts w:ascii="Times New Roman" w:hAnsi="Times New Roman" w:cs="Times New Roman"/>
          <w:color w:val="000000" w:themeColor="text1"/>
          <w:sz w:val="24"/>
          <w:szCs w:val="24"/>
        </w:rPr>
        <w:t xml:space="preserve"> = </w:t>
      </w:r>
      <w:proofErr w:type="spellStart"/>
      <w:r w:rsidRPr="00372985">
        <w:rPr>
          <w:rFonts w:ascii="Times New Roman" w:hAnsi="Times New Roman" w:cs="Times New Roman"/>
          <w:color w:val="000000" w:themeColor="text1"/>
          <w:sz w:val="24"/>
          <w:szCs w:val="24"/>
        </w:rPr>
        <w:t>arr</w:t>
      </w:r>
      <w:proofErr w:type="spellEnd"/>
      <w:r w:rsidRPr="00372985">
        <w:rPr>
          <w:rFonts w:ascii="Times New Roman" w:hAnsi="Times New Roman" w:cs="Times New Roman"/>
          <w:color w:val="000000" w:themeColor="text1"/>
          <w:sz w:val="24"/>
          <w:szCs w:val="24"/>
        </w:rPr>
        <w:t>[top--];</w:t>
      </w:r>
      <w:r w:rsidRPr="00372985">
        <w:rPr>
          <w:rFonts w:ascii="Times New Roman" w:hAnsi="Times New Roman" w:cs="Times New Roman"/>
          <w:color w:val="000000" w:themeColor="text1"/>
          <w:sz w:val="24"/>
          <w:szCs w:val="24"/>
        </w:rPr>
        <w:br/>
        <w:t xml:space="preserve">            </w:t>
      </w:r>
      <w:proofErr w:type="spellStart"/>
      <w:r w:rsidRPr="00372985">
        <w:rPr>
          <w:rFonts w:ascii="Times New Roman" w:hAnsi="Times New Roman" w:cs="Times New Roman"/>
          <w:color w:val="000000" w:themeColor="text1"/>
          <w:sz w:val="24"/>
          <w:szCs w:val="24"/>
        </w:rPr>
        <w:t>cout</w:t>
      </w:r>
      <w:proofErr w:type="spellEnd"/>
      <w:r w:rsidRPr="00372985">
        <w:rPr>
          <w:rFonts w:ascii="Times New Roman" w:hAnsi="Times New Roman" w:cs="Times New Roman"/>
          <w:color w:val="000000" w:themeColor="text1"/>
          <w:sz w:val="24"/>
          <w:szCs w:val="24"/>
        </w:rPr>
        <w:t xml:space="preserve"> &lt;&lt; </w:t>
      </w:r>
      <w:proofErr w:type="spellStart"/>
      <w:r w:rsidRPr="00372985">
        <w:rPr>
          <w:rFonts w:ascii="Times New Roman" w:hAnsi="Times New Roman" w:cs="Times New Roman"/>
          <w:color w:val="000000" w:themeColor="text1"/>
          <w:sz w:val="24"/>
          <w:szCs w:val="24"/>
        </w:rPr>
        <w:t>val</w:t>
      </w:r>
      <w:proofErr w:type="spellEnd"/>
      <w:r w:rsidRPr="00372985">
        <w:rPr>
          <w:rFonts w:ascii="Times New Roman" w:hAnsi="Times New Roman" w:cs="Times New Roman"/>
          <w:color w:val="000000" w:themeColor="text1"/>
          <w:sz w:val="24"/>
          <w:szCs w:val="24"/>
        </w:rPr>
        <w:t xml:space="preserve"> &lt;&lt; " popped from stack" &lt;&lt; </w:t>
      </w:r>
      <w:proofErr w:type="spellStart"/>
      <w:r w:rsidRPr="00372985">
        <w:rPr>
          <w:rFonts w:ascii="Times New Roman" w:hAnsi="Times New Roman" w:cs="Times New Roman"/>
          <w:color w:val="000000" w:themeColor="text1"/>
          <w:sz w:val="24"/>
          <w:szCs w:val="24"/>
        </w:rPr>
        <w:t>endl</w:t>
      </w:r>
      <w:proofErr w:type="spellEnd"/>
      <w:r w:rsidRPr="00372985">
        <w:rPr>
          <w:rFonts w:ascii="Times New Roman" w:hAnsi="Times New Roman" w:cs="Times New Roman"/>
          <w:color w:val="000000" w:themeColor="text1"/>
          <w:sz w:val="24"/>
          <w:szCs w:val="24"/>
        </w:rPr>
        <w:t>;</w:t>
      </w:r>
      <w:r w:rsidRPr="00372985">
        <w:rPr>
          <w:rFonts w:ascii="Times New Roman" w:hAnsi="Times New Roman" w:cs="Times New Roman"/>
          <w:color w:val="000000" w:themeColor="text1"/>
          <w:sz w:val="24"/>
          <w:szCs w:val="24"/>
        </w:rPr>
        <w:br/>
        <w:t xml:space="preserve">        }</w:t>
      </w:r>
      <w:r w:rsidRPr="00372985">
        <w:rPr>
          <w:rFonts w:ascii="Times New Roman" w:hAnsi="Times New Roman" w:cs="Times New Roman"/>
          <w:color w:val="000000" w:themeColor="text1"/>
          <w:sz w:val="24"/>
          <w:szCs w:val="24"/>
        </w:rPr>
        <w:br/>
        <w:t xml:space="preserve">    }</w:t>
      </w:r>
      <w:r w:rsidRPr="00372985">
        <w:rPr>
          <w:rFonts w:ascii="Times New Roman" w:hAnsi="Times New Roman" w:cs="Times New Roman"/>
          <w:color w:val="000000" w:themeColor="text1"/>
          <w:sz w:val="24"/>
          <w:szCs w:val="24"/>
        </w:rPr>
        <w:br/>
        <w:t xml:space="preserve">    int peek() {</w:t>
      </w:r>
      <w:r w:rsidRPr="00372985">
        <w:rPr>
          <w:rFonts w:ascii="Times New Roman" w:hAnsi="Times New Roman" w:cs="Times New Roman"/>
          <w:color w:val="000000" w:themeColor="text1"/>
          <w:sz w:val="24"/>
          <w:szCs w:val="24"/>
        </w:rPr>
        <w:br/>
        <w:t xml:space="preserve">        if (top &lt; 0) {</w:t>
      </w:r>
      <w:r w:rsidRPr="00372985">
        <w:rPr>
          <w:rFonts w:ascii="Times New Roman" w:hAnsi="Times New Roman" w:cs="Times New Roman"/>
          <w:color w:val="000000" w:themeColor="text1"/>
          <w:sz w:val="24"/>
          <w:szCs w:val="24"/>
        </w:rPr>
        <w:br/>
        <w:t xml:space="preserve">            </w:t>
      </w:r>
      <w:proofErr w:type="spellStart"/>
      <w:r w:rsidRPr="00372985">
        <w:rPr>
          <w:rFonts w:ascii="Times New Roman" w:hAnsi="Times New Roman" w:cs="Times New Roman"/>
          <w:color w:val="000000" w:themeColor="text1"/>
          <w:sz w:val="24"/>
          <w:szCs w:val="24"/>
        </w:rPr>
        <w:t>cout</w:t>
      </w:r>
      <w:proofErr w:type="spellEnd"/>
      <w:r w:rsidRPr="00372985">
        <w:rPr>
          <w:rFonts w:ascii="Times New Roman" w:hAnsi="Times New Roman" w:cs="Times New Roman"/>
          <w:color w:val="000000" w:themeColor="text1"/>
          <w:sz w:val="24"/>
          <w:szCs w:val="24"/>
        </w:rPr>
        <w:t xml:space="preserve"> &lt;&lt; "Stack is Empty" &lt;&lt; </w:t>
      </w:r>
      <w:proofErr w:type="spellStart"/>
      <w:r w:rsidRPr="00372985">
        <w:rPr>
          <w:rFonts w:ascii="Times New Roman" w:hAnsi="Times New Roman" w:cs="Times New Roman"/>
          <w:color w:val="000000" w:themeColor="text1"/>
          <w:sz w:val="24"/>
          <w:szCs w:val="24"/>
        </w:rPr>
        <w:t>endl</w:t>
      </w:r>
      <w:proofErr w:type="spellEnd"/>
      <w:r w:rsidRPr="00372985">
        <w:rPr>
          <w:rFonts w:ascii="Times New Roman" w:hAnsi="Times New Roman" w:cs="Times New Roman"/>
          <w:color w:val="000000" w:themeColor="text1"/>
          <w:sz w:val="24"/>
          <w:szCs w:val="24"/>
        </w:rPr>
        <w:t>;</w:t>
      </w:r>
      <w:r w:rsidRPr="00372985">
        <w:rPr>
          <w:rFonts w:ascii="Times New Roman" w:hAnsi="Times New Roman" w:cs="Times New Roman"/>
          <w:color w:val="000000" w:themeColor="text1"/>
          <w:sz w:val="24"/>
          <w:szCs w:val="24"/>
        </w:rPr>
        <w:br/>
        <w:t xml:space="preserve">            return -1;</w:t>
      </w:r>
      <w:r w:rsidRPr="00372985">
        <w:rPr>
          <w:rFonts w:ascii="Times New Roman" w:hAnsi="Times New Roman" w:cs="Times New Roman"/>
          <w:color w:val="000000" w:themeColor="text1"/>
          <w:sz w:val="24"/>
          <w:szCs w:val="24"/>
        </w:rPr>
        <w:br/>
        <w:t xml:space="preserve">        } else return </w:t>
      </w:r>
      <w:proofErr w:type="spellStart"/>
      <w:r w:rsidRPr="00372985">
        <w:rPr>
          <w:rFonts w:ascii="Times New Roman" w:hAnsi="Times New Roman" w:cs="Times New Roman"/>
          <w:color w:val="000000" w:themeColor="text1"/>
          <w:sz w:val="24"/>
          <w:szCs w:val="24"/>
        </w:rPr>
        <w:t>arr</w:t>
      </w:r>
      <w:proofErr w:type="spellEnd"/>
      <w:r w:rsidRPr="00372985">
        <w:rPr>
          <w:rFonts w:ascii="Times New Roman" w:hAnsi="Times New Roman" w:cs="Times New Roman"/>
          <w:color w:val="000000" w:themeColor="text1"/>
          <w:sz w:val="24"/>
          <w:szCs w:val="24"/>
        </w:rPr>
        <w:t>[top];</w:t>
      </w:r>
      <w:r w:rsidRPr="00372985">
        <w:rPr>
          <w:rFonts w:ascii="Times New Roman" w:hAnsi="Times New Roman" w:cs="Times New Roman"/>
          <w:color w:val="000000" w:themeColor="text1"/>
          <w:sz w:val="24"/>
          <w:szCs w:val="24"/>
        </w:rPr>
        <w:br/>
        <w:t xml:space="preserve">        </w:t>
      </w:r>
      <w:r w:rsidRPr="00372985">
        <w:rPr>
          <w:rFonts w:ascii="Times New Roman" w:hAnsi="Times New Roman" w:cs="Times New Roman"/>
          <w:color w:val="000000" w:themeColor="text1"/>
          <w:sz w:val="24"/>
          <w:szCs w:val="24"/>
        </w:rPr>
        <w:br/>
        <w:t xml:space="preserve">    }</w:t>
      </w:r>
      <w:r w:rsidRPr="00372985">
        <w:rPr>
          <w:rFonts w:ascii="Times New Roman" w:hAnsi="Times New Roman" w:cs="Times New Roman"/>
          <w:color w:val="000000" w:themeColor="text1"/>
          <w:sz w:val="24"/>
          <w:szCs w:val="24"/>
        </w:rPr>
        <w:br/>
      </w:r>
      <w:r w:rsidRPr="00372985">
        <w:rPr>
          <w:rFonts w:ascii="Times New Roman" w:hAnsi="Times New Roman" w:cs="Times New Roman"/>
          <w:color w:val="000000" w:themeColor="text1"/>
          <w:sz w:val="24"/>
          <w:szCs w:val="24"/>
        </w:rPr>
        <w:lastRenderedPageBreak/>
        <w:t xml:space="preserve">    bool </w:t>
      </w:r>
      <w:proofErr w:type="spellStart"/>
      <w:r w:rsidRPr="00372985">
        <w:rPr>
          <w:rFonts w:ascii="Times New Roman" w:hAnsi="Times New Roman" w:cs="Times New Roman"/>
          <w:color w:val="000000" w:themeColor="text1"/>
          <w:sz w:val="24"/>
          <w:szCs w:val="24"/>
        </w:rPr>
        <w:t>isEmpty</w:t>
      </w:r>
      <w:proofErr w:type="spellEnd"/>
      <w:r w:rsidRPr="00372985">
        <w:rPr>
          <w:rFonts w:ascii="Times New Roman" w:hAnsi="Times New Roman" w:cs="Times New Roman"/>
          <w:color w:val="000000" w:themeColor="text1"/>
          <w:sz w:val="24"/>
          <w:szCs w:val="24"/>
        </w:rPr>
        <w:t>() {</w:t>
      </w:r>
      <w:r w:rsidRPr="00372985">
        <w:rPr>
          <w:rFonts w:ascii="Times New Roman" w:hAnsi="Times New Roman" w:cs="Times New Roman"/>
          <w:color w:val="000000" w:themeColor="text1"/>
          <w:sz w:val="24"/>
          <w:szCs w:val="24"/>
        </w:rPr>
        <w:br/>
        <w:t xml:space="preserve">        return (top &lt; 0);</w:t>
      </w:r>
      <w:r w:rsidRPr="00372985">
        <w:rPr>
          <w:rFonts w:ascii="Times New Roman" w:hAnsi="Times New Roman" w:cs="Times New Roman"/>
          <w:color w:val="000000" w:themeColor="text1"/>
          <w:sz w:val="24"/>
          <w:szCs w:val="24"/>
        </w:rPr>
        <w:br/>
        <w:t xml:space="preserve">    </w:t>
      </w:r>
      <w:r w:rsidR="00120A7B">
        <w:rPr>
          <w:rFonts w:ascii="Times New Roman" w:hAnsi="Times New Roman" w:cs="Times New Roman"/>
          <w:color w:val="000000" w:themeColor="text1"/>
          <w:sz w:val="24"/>
          <w:szCs w:val="24"/>
        </w:rPr>
        <w:t>}</w:t>
      </w:r>
      <w:r w:rsidRPr="00372985">
        <w:rPr>
          <w:rFonts w:ascii="Times New Roman" w:hAnsi="Times New Roman" w:cs="Times New Roman"/>
          <w:color w:val="000000" w:themeColor="text1"/>
          <w:sz w:val="24"/>
          <w:szCs w:val="24"/>
        </w:rPr>
        <w:br/>
        <w:t xml:space="preserve">    bool </w:t>
      </w:r>
      <w:proofErr w:type="spellStart"/>
      <w:r w:rsidRPr="00372985">
        <w:rPr>
          <w:rFonts w:ascii="Times New Roman" w:hAnsi="Times New Roman" w:cs="Times New Roman"/>
          <w:color w:val="000000" w:themeColor="text1"/>
          <w:sz w:val="24"/>
          <w:szCs w:val="24"/>
        </w:rPr>
        <w:t>isFull</w:t>
      </w:r>
      <w:proofErr w:type="spellEnd"/>
      <w:r w:rsidRPr="00372985">
        <w:rPr>
          <w:rFonts w:ascii="Times New Roman" w:hAnsi="Times New Roman" w:cs="Times New Roman"/>
          <w:color w:val="000000" w:themeColor="text1"/>
          <w:sz w:val="24"/>
          <w:szCs w:val="24"/>
        </w:rPr>
        <w:t>() {</w:t>
      </w:r>
      <w:r w:rsidRPr="00372985">
        <w:rPr>
          <w:rFonts w:ascii="Times New Roman" w:hAnsi="Times New Roman" w:cs="Times New Roman"/>
          <w:color w:val="000000" w:themeColor="text1"/>
          <w:sz w:val="24"/>
          <w:szCs w:val="24"/>
        </w:rPr>
        <w:br/>
        <w:t xml:space="preserve">        return (top &gt;= (MAX - 1));</w:t>
      </w:r>
      <w:r w:rsidRPr="00372985">
        <w:rPr>
          <w:rFonts w:ascii="Times New Roman" w:hAnsi="Times New Roman" w:cs="Times New Roman"/>
          <w:color w:val="000000" w:themeColor="text1"/>
          <w:sz w:val="24"/>
          <w:szCs w:val="24"/>
        </w:rPr>
        <w:br/>
        <w:t xml:space="preserve">    }</w:t>
      </w:r>
      <w:r w:rsidRPr="00372985">
        <w:rPr>
          <w:rFonts w:ascii="Times New Roman" w:hAnsi="Times New Roman" w:cs="Times New Roman"/>
          <w:color w:val="000000" w:themeColor="text1"/>
          <w:sz w:val="24"/>
          <w:szCs w:val="24"/>
        </w:rPr>
        <w:br/>
        <w:t>};</w:t>
      </w:r>
      <w:r w:rsidRPr="00372985">
        <w:rPr>
          <w:rFonts w:ascii="Times New Roman" w:hAnsi="Times New Roman" w:cs="Times New Roman"/>
          <w:color w:val="000000" w:themeColor="text1"/>
          <w:sz w:val="24"/>
          <w:szCs w:val="24"/>
        </w:rPr>
        <w:br/>
        <w:t>int main() {</w:t>
      </w:r>
      <w:r w:rsidRPr="00372985">
        <w:rPr>
          <w:rFonts w:ascii="Times New Roman" w:hAnsi="Times New Roman" w:cs="Times New Roman"/>
          <w:color w:val="000000" w:themeColor="text1"/>
          <w:sz w:val="24"/>
          <w:szCs w:val="24"/>
        </w:rPr>
        <w:br/>
        <w:t xml:space="preserve">    Stack </w:t>
      </w:r>
      <w:proofErr w:type="spellStart"/>
      <w:r w:rsidRPr="00372985">
        <w:rPr>
          <w:rFonts w:ascii="Times New Roman" w:hAnsi="Times New Roman" w:cs="Times New Roman"/>
          <w:color w:val="000000" w:themeColor="text1"/>
          <w:sz w:val="24"/>
          <w:szCs w:val="24"/>
        </w:rPr>
        <w:t>stack</w:t>
      </w:r>
      <w:proofErr w:type="spellEnd"/>
      <w:r w:rsidRPr="00372985">
        <w:rPr>
          <w:rFonts w:ascii="Times New Roman" w:hAnsi="Times New Roman" w:cs="Times New Roman"/>
          <w:color w:val="000000" w:themeColor="text1"/>
          <w:sz w:val="24"/>
          <w:szCs w:val="24"/>
        </w:rPr>
        <w:t>;</w:t>
      </w:r>
      <w:r w:rsidRPr="00372985">
        <w:rPr>
          <w:rFonts w:ascii="Times New Roman" w:hAnsi="Times New Roman" w:cs="Times New Roman"/>
          <w:color w:val="000000" w:themeColor="text1"/>
          <w:sz w:val="24"/>
          <w:szCs w:val="24"/>
        </w:rPr>
        <w:br/>
        <w:t xml:space="preserve">    </w:t>
      </w:r>
      <w:proofErr w:type="spellStart"/>
      <w:r w:rsidRPr="00372985">
        <w:rPr>
          <w:rFonts w:ascii="Times New Roman" w:hAnsi="Times New Roman" w:cs="Times New Roman"/>
          <w:color w:val="000000" w:themeColor="text1"/>
          <w:sz w:val="24"/>
          <w:szCs w:val="24"/>
        </w:rPr>
        <w:t>stack.push</w:t>
      </w:r>
      <w:proofErr w:type="spellEnd"/>
      <w:r w:rsidRPr="00372985">
        <w:rPr>
          <w:rFonts w:ascii="Times New Roman" w:hAnsi="Times New Roman" w:cs="Times New Roman"/>
          <w:color w:val="000000" w:themeColor="text1"/>
          <w:sz w:val="24"/>
          <w:szCs w:val="24"/>
        </w:rPr>
        <w:t>(10);</w:t>
      </w:r>
      <w:r w:rsidRPr="00372985">
        <w:rPr>
          <w:rFonts w:ascii="Times New Roman" w:hAnsi="Times New Roman" w:cs="Times New Roman"/>
          <w:color w:val="000000" w:themeColor="text1"/>
          <w:sz w:val="24"/>
          <w:szCs w:val="24"/>
        </w:rPr>
        <w:br/>
        <w:t xml:space="preserve">    </w:t>
      </w:r>
      <w:proofErr w:type="spellStart"/>
      <w:r w:rsidRPr="00372985">
        <w:rPr>
          <w:rFonts w:ascii="Times New Roman" w:hAnsi="Times New Roman" w:cs="Times New Roman"/>
          <w:color w:val="000000" w:themeColor="text1"/>
          <w:sz w:val="24"/>
          <w:szCs w:val="24"/>
        </w:rPr>
        <w:t>stack.push</w:t>
      </w:r>
      <w:proofErr w:type="spellEnd"/>
      <w:r w:rsidRPr="00372985">
        <w:rPr>
          <w:rFonts w:ascii="Times New Roman" w:hAnsi="Times New Roman" w:cs="Times New Roman"/>
          <w:color w:val="000000" w:themeColor="text1"/>
          <w:sz w:val="24"/>
          <w:szCs w:val="24"/>
        </w:rPr>
        <w:t>(20);</w:t>
      </w:r>
      <w:r w:rsidRPr="00372985">
        <w:rPr>
          <w:rFonts w:ascii="Times New Roman" w:hAnsi="Times New Roman" w:cs="Times New Roman"/>
          <w:color w:val="000000" w:themeColor="text1"/>
          <w:sz w:val="24"/>
          <w:szCs w:val="24"/>
        </w:rPr>
        <w:br/>
        <w:t xml:space="preserve">    </w:t>
      </w:r>
      <w:proofErr w:type="spellStart"/>
      <w:r w:rsidRPr="00372985">
        <w:rPr>
          <w:rFonts w:ascii="Times New Roman" w:hAnsi="Times New Roman" w:cs="Times New Roman"/>
          <w:color w:val="000000" w:themeColor="text1"/>
          <w:sz w:val="24"/>
          <w:szCs w:val="24"/>
        </w:rPr>
        <w:t>stack.push</w:t>
      </w:r>
      <w:proofErr w:type="spellEnd"/>
      <w:r w:rsidRPr="00372985">
        <w:rPr>
          <w:rFonts w:ascii="Times New Roman" w:hAnsi="Times New Roman" w:cs="Times New Roman"/>
          <w:color w:val="000000" w:themeColor="text1"/>
          <w:sz w:val="24"/>
          <w:szCs w:val="24"/>
        </w:rPr>
        <w:t>(30);</w:t>
      </w:r>
      <w:r w:rsidRPr="00372985">
        <w:rPr>
          <w:rFonts w:ascii="Times New Roman" w:hAnsi="Times New Roman" w:cs="Times New Roman"/>
          <w:color w:val="000000" w:themeColor="text1"/>
          <w:sz w:val="24"/>
          <w:szCs w:val="24"/>
        </w:rPr>
        <w:br/>
        <w:t xml:space="preserve">    </w:t>
      </w:r>
      <w:proofErr w:type="spellStart"/>
      <w:r w:rsidRPr="00372985">
        <w:rPr>
          <w:rFonts w:ascii="Times New Roman" w:hAnsi="Times New Roman" w:cs="Times New Roman"/>
          <w:color w:val="000000" w:themeColor="text1"/>
          <w:sz w:val="24"/>
          <w:szCs w:val="24"/>
        </w:rPr>
        <w:t>stack.push</w:t>
      </w:r>
      <w:proofErr w:type="spellEnd"/>
      <w:r w:rsidRPr="00372985">
        <w:rPr>
          <w:rFonts w:ascii="Times New Roman" w:hAnsi="Times New Roman" w:cs="Times New Roman"/>
          <w:color w:val="000000" w:themeColor="text1"/>
          <w:sz w:val="24"/>
          <w:szCs w:val="24"/>
        </w:rPr>
        <w:t>(40);</w:t>
      </w:r>
      <w:r w:rsidRPr="00372985">
        <w:rPr>
          <w:rFonts w:ascii="Times New Roman" w:hAnsi="Times New Roman" w:cs="Times New Roman"/>
          <w:color w:val="000000" w:themeColor="text1"/>
          <w:sz w:val="24"/>
          <w:szCs w:val="24"/>
        </w:rPr>
        <w:br/>
        <w:t xml:space="preserve">    </w:t>
      </w:r>
      <w:proofErr w:type="spellStart"/>
      <w:r w:rsidRPr="00372985">
        <w:rPr>
          <w:rFonts w:ascii="Times New Roman" w:hAnsi="Times New Roman" w:cs="Times New Roman"/>
          <w:color w:val="000000" w:themeColor="text1"/>
          <w:sz w:val="24"/>
          <w:szCs w:val="24"/>
        </w:rPr>
        <w:t>stack.push</w:t>
      </w:r>
      <w:proofErr w:type="spellEnd"/>
      <w:r w:rsidRPr="00372985">
        <w:rPr>
          <w:rFonts w:ascii="Times New Roman" w:hAnsi="Times New Roman" w:cs="Times New Roman"/>
          <w:color w:val="000000" w:themeColor="text1"/>
          <w:sz w:val="24"/>
          <w:szCs w:val="24"/>
        </w:rPr>
        <w:t>(50);</w:t>
      </w:r>
      <w:r w:rsidRPr="00372985">
        <w:rPr>
          <w:rFonts w:ascii="Times New Roman" w:hAnsi="Times New Roman" w:cs="Times New Roman"/>
          <w:color w:val="000000" w:themeColor="text1"/>
          <w:sz w:val="24"/>
          <w:szCs w:val="24"/>
        </w:rPr>
        <w:br/>
        <w:t xml:space="preserve">    </w:t>
      </w:r>
      <w:proofErr w:type="spellStart"/>
      <w:r w:rsidRPr="00372985">
        <w:rPr>
          <w:rFonts w:ascii="Times New Roman" w:hAnsi="Times New Roman" w:cs="Times New Roman"/>
          <w:color w:val="000000" w:themeColor="text1"/>
          <w:sz w:val="24"/>
          <w:szCs w:val="24"/>
        </w:rPr>
        <w:t>cout</w:t>
      </w:r>
      <w:proofErr w:type="spellEnd"/>
      <w:r w:rsidRPr="00372985">
        <w:rPr>
          <w:rFonts w:ascii="Times New Roman" w:hAnsi="Times New Roman" w:cs="Times New Roman"/>
          <w:color w:val="000000" w:themeColor="text1"/>
          <w:sz w:val="24"/>
          <w:szCs w:val="24"/>
        </w:rPr>
        <w:t xml:space="preserve"> &lt;&lt; "Top element is: " &lt;&lt; </w:t>
      </w:r>
      <w:proofErr w:type="spellStart"/>
      <w:r w:rsidRPr="00372985">
        <w:rPr>
          <w:rFonts w:ascii="Times New Roman" w:hAnsi="Times New Roman" w:cs="Times New Roman"/>
          <w:color w:val="000000" w:themeColor="text1"/>
          <w:sz w:val="24"/>
          <w:szCs w:val="24"/>
        </w:rPr>
        <w:t>stack.peek</w:t>
      </w:r>
      <w:proofErr w:type="spellEnd"/>
      <w:r w:rsidRPr="00372985">
        <w:rPr>
          <w:rFonts w:ascii="Times New Roman" w:hAnsi="Times New Roman" w:cs="Times New Roman"/>
          <w:color w:val="000000" w:themeColor="text1"/>
          <w:sz w:val="24"/>
          <w:szCs w:val="24"/>
        </w:rPr>
        <w:t xml:space="preserve">() &lt;&lt; </w:t>
      </w:r>
      <w:proofErr w:type="spellStart"/>
      <w:r w:rsidRPr="00372985">
        <w:rPr>
          <w:rFonts w:ascii="Times New Roman" w:hAnsi="Times New Roman" w:cs="Times New Roman"/>
          <w:color w:val="000000" w:themeColor="text1"/>
          <w:sz w:val="24"/>
          <w:szCs w:val="24"/>
        </w:rPr>
        <w:t>endl</w:t>
      </w:r>
      <w:proofErr w:type="spellEnd"/>
      <w:r w:rsidRPr="00372985">
        <w:rPr>
          <w:rFonts w:ascii="Times New Roman" w:hAnsi="Times New Roman" w:cs="Times New Roman"/>
          <w:color w:val="000000" w:themeColor="text1"/>
          <w:sz w:val="24"/>
          <w:szCs w:val="24"/>
        </w:rPr>
        <w:t>;</w:t>
      </w:r>
      <w:r w:rsidRPr="00372985">
        <w:rPr>
          <w:rFonts w:ascii="Times New Roman" w:hAnsi="Times New Roman" w:cs="Times New Roman"/>
          <w:color w:val="000000" w:themeColor="text1"/>
          <w:sz w:val="24"/>
          <w:szCs w:val="24"/>
        </w:rPr>
        <w:br/>
        <w:t xml:space="preserve">    </w:t>
      </w:r>
      <w:proofErr w:type="spellStart"/>
      <w:r w:rsidRPr="00372985">
        <w:rPr>
          <w:rFonts w:ascii="Times New Roman" w:hAnsi="Times New Roman" w:cs="Times New Roman"/>
          <w:color w:val="000000" w:themeColor="text1"/>
          <w:sz w:val="24"/>
          <w:szCs w:val="24"/>
        </w:rPr>
        <w:t>stack.pop</w:t>
      </w:r>
      <w:proofErr w:type="spellEnd"/>
      <w:r w:rsidRPr="00372985">
        <w:rPr>
          <w:rFonts w:ascii="Times New Roman" w:hAnsi="Times New Roman" w:cs="Times New Roman"/>
          <w:color w:val="000000" w:themeColor="text1"/>
          <w:sz w:val="24"/>
          <w:szCs w:val="24"/>
        </w:rPr>
        <w:t>();</w:t>
      </w:r>
      <w:r w:rsidRPr="00372985">
        <w:rPr>
          <w:rFonts w:ascii="Times New Roman" w:hAnsi="Times New Roman" w:cs="Times New Roman"/>
          <w:color w:val="000000" w:themeColor="text1"/>
          <w:sz w:val="24"/>
          <w:szCs w:val="24"/>
        </w:rPr>
        <w:br/>
        <w:t xml:space="preserve">    </w:t>
      </w:r>
      <w:proofErr w:type="spellStart"/>
      <w:r w:rsidRPr="00372985">
        <w:rPr>
          <w:rFonts w:ascii="Times New Roman" w:hAnsi="Times New Roman" w:cs="Times New Roman"/>
          <w:color w:val="000000" w:themeColor="text1"/>
          <w:sz w:val="24"/>
          <w:szCs w:val="24"/>
        </w:rPr>
        <w:t>stack.pop</w:t>
      </w:r>
      <w:proofErr w:type="spellEnd"/>
      <w:r w:rsidRPr="00372985">
        <w:rPr>
          <w:rFonts w:ascii="Times New Roman" w:hAnsi="Times New Roman" w:cs="Times New Roman"/>
          <w:color w:val="000000" w:themeColor="text1"/>
          <w:sz w:val="24"/>
          <w:szCs w:val="24"/>
        </w:rPr>
        <w:t>()</w:t>
      </w:r>
      <w:r w:rsidR="00120A7B">
        <w:rPr>
          <w:rFonts w:ascii="Times New Roman" w:hAnsi="Times New Roman" w:cs="Times New Roman"/>
          <w:color w:val="000000" w:themeColor="text1"/>
          <w:sz w:val="24"/>
          <w:szCs w:val="24"/>
        </w:rPr>
        <w:t>;</w:t>
      </w:r>
      <w:r w:rsidRPr="00372985">
        <w:rPr>
          <w:rFonts w:ascii="Times New Roman" w:hAnsi="Times New Roman" w:cs="Times New Roman"/>
          <w:color w:val="000000" w:themeColor="text1"/>
          <w:sz w:val="24"/>
          <w:szCs w:val="24"/>
        </w:rPr>
        <w:br/>
        <w:t xml:space="preserve">    </w:t>
      </w:r>
      <w:proofErr w:type="spellStart"/>
      <w:r w:rsidRPr="00372985">
        <w:rPr>
          <w:rFonts w:ascii="Times New Roman" w:hAnsi="Times New Roman" w:cs="Times New Roman"/>
          <w:color w:val="000000" w:themeColor="text1"/>
          <w:sz w:val="24"/>
          <w:szCs w:val="24"/>
        </w:rPr>
        <w:t>cout</w:t>
      </w:r>
      <w:proofErr w:type="spellEnd"/>
      <w:r w:rsidRPr="00372985">
        <w:rPr>
          <w:rFonts w:ascii="Times New Roman" w:hAnsi="Times New Roman" w:cs="Times New Roman"/>
          <w:color w:val="000000" w:themeColor="text1"/>
          <w:sz w:val="24"/>
          <w:szCs w:val="24"/>
        </w:rPr>
        <w:t xml:space="preserve"> &lt;&lt; "Top element after popping two elements: " &lt;&lt; </w:t>
      </w:r>
      <w:proofErr w:type="spellStart"/>
      <w:r w:rsidRPr="00372985">
        <w:rPr>
          <w:rFonts w:ascii="Times New Roman" w:hAnsi="Times New Roman" w:cs="Times New Roman"/>
          <w:color w:val="000000" w:themeColor="text1"/>
          <w:sz w:val="24"/>
          <w:szCs w:val="24"/>
        </w:rPr>
        <w:t>stack.peek</w:t>
      </w:r>
      <w:proofErr w:type="spellEnd"/>
      <w:r w:rsidRPr="00372985">
        <w:rPr>
          <w:rFonts w:ascii="Times New Roman" w:hAnsi="Times New Roman" w:cs="Times New Roman"/>
          <w:color w:val="000000" w:themeColor="text1"/>
          <w:sz w:val="24"/>
          <w:szCs w:val="24"/>
        </w:rPr>
        <w:t xml:space="preserve">() &lt;&lt; </w:t>
      </w:r>
      <w:proofErr w:type="spellStart"/>
      <w:r w:rsidRPr="00372985">
        <w:rPr>
          <w:rFonts w:ascii="Times New Roman" w:hAnsi="Times New Roman" w:cs="Times New Roman"/>
          <w:color w:val="000000" w:themeColor="text1"/>
          <w:sz w:val="24"/>
          <w:szCs w:val="24"/>
        </w:rPr>
        <w:t>endl</w:t>
      </w:r>
      <w:proofErr w:type="spellEnd"/>
      <w:r w:rsidR="00120A7B">
        <w:rPr>
          <w:rFonts w:ascii="Times New Roman" w:hAnsi="Times New Roman" w:cs="Times New Roman"/>
          <w:color w:val="000000" w:themeColor="text1"/>
          <w:sz w:val="24"/>
          <w:szCs w:val="24"/>
        </w:rPr>
        <w:t>;</w:t>
      </w:r>
      <w:r w:rsidRPr="00372985">
        <w:rPr>
          <w:rFonts w:ascii="Times New Roman" w:hAnsi="Times New Roman" w:cs="Times New Roman"/>
          <w:color w:val="000000" w:themeColor="text1"/>
          <w:sz w:val="24"/>
          <w:szCs w:val="24"/>
        </w:rPr>
        <w:br/>
        <w:t xml:space="preserve">    return 0;</w:t>
      </w:r>
      <w:r w:rsidRPr="00372985">
        <w:rPr>
          <w:rFonts w:ascii="Times New Roman" w:hAnsi="Times New Roman" w:cs="Times New Roman"/>
          <w:color w:val="000000" w:themeColor="text1"/>
          <w:sz w:val="24"/>
          <w:szCs w:val="24"/>
        </w:rPr>
        <w:br/>
        <w:t>}</w:t>
      </w:r>
    </w:p>
    <w:p w14:paraId="30018DEF" w14:textId="1237C5FE" w:rsidR="00120A7B" w:rsidRPr="00120A7B" w:rsidRDefault="00120A7B" w:rsidP="00372985">
      <w:pPr>
        <w:rPr>
          <w:rFonts w:ascii="Times New Roman" w:hAnsi="Times New Roman" w:cs="Times New Roman"/>
          <w:b/>
          <w:bCs/>
          <w:color w:val="000000" w:themeColor="text1"/>
          <w:sz w:val="24"/>
          <w:szCs w:val="24"/>
        </w:rPr>
      </w:pPr>
      <w:r w:rsidRPr="00120A7B">
        <w:rPr>
          <w:rFonts w:ascii="Times New Roman" w:hAnsi="Times New Roman" w:cs="Times New Roman"/>
          <w:b/>
          <w:bCs/>
          <w:color w:val="000000" w:themeColor="text1"/>
          <w:sz w:val="24"/>
          <w:szCs w:val="24"/>
        </w:rPr>
        <w:t>Output</w:t>
      </w:r>
      <w:r>
        <w:rPr>
          <w:rFonts w:ascii="Times New Roman" w:hAnsi="Times New Roman" w:cs="Times New Roman"/>
          <w:b/>
          <w:bCs/>
          <w:color w:val="000000" w:themeColor="text1"/>
          <w:sz w:val="24"/>
          <w:szCs w:val="24"/>
        </w:rPr>
        <w:t>:</w:t>
      </w:r>
    </w:p>
    <w:p w14:paraId="646CF0D2" w14:textId="77777777" w:rsidR="00120A7B" w:rsidRDefault="00120A7B" w:rsidP="00120A7B">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DD794D0" wp14:editId="1C47E170">
            <wp:extent cx="5735782" cy="2546581"/>
            <wp:effectExtent l="0" t="0" r="5080" b="6350"/>
            <wp:docPr id="7629352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35288" name="Picture 1" descr="A screenshot of a computer&#10;&#10;Description automatically generated"/>
                    <pic:cNvPicPr/>
                  </pic:nvPicPr>
                  <pic:blipFill>
                    <a:blip r:embed="rId6"/>
                    <a:stretch>
                      <a:fillRect/>
                    </a:stretch>
                  </pic:blipFill>
                  <pic:spPr>
                    <a:xfrm>
                      <a:off x="0" y="0"/>
                      <a:ext cx="5740668" cy="2548750"/>
                    </a:xfrm>
                    <a:prstGeom prst="rect">
                      <a:avLst/>
                    </a:prstGeom>
                  </pic:spPr>
                </pic:pic>
              </a:graphicData>
            </a:graphic>
          </wp:inline>
        </w:drawing>
      </w:r>
      <w:r w:rsidR="00372985" w:rsidRPr="00372985">
        <w:rPr>
          <w:rFonts w:ascii="Times New Roman" w:hAnsi="Times New Roman" w:cs="Times New Roman"/>
          <w:color w:val="000000" w:themeColor="text1"/>
          <w:sz w:val="24"/>
          <w:szCs w:val="24"/>
        </w:rPr>
        <w:br/>
      </w:r>
    </w:p>
    <w:p w14:paraId="69824A72" w14:textId="77777777" w:rsidR="00120A7B" w:rsidRDefault="00120A7B" w:rsidP="00120A7B">
      <w:pPr>
        <w:rPr>
          <w:rFonts w:ascii="Times New Roman" w:hAnsi="Times New Roman" w:cs="Times New Roman"/>
          <w:color w:val="000000" w:themeColor="text1"/>
          <w:sz w:val="24"/>
          <w:szCs w:val="24"/>
        </w:rPr>
      </w:pPr>
    </w:p>
    <w:p w14:paraId="44F52882" w14:textId="77777777" w:rsidR="00120A7B" w:rsidRDefault="00120A7B" w:rsidP="00120A7B">
      <w:pPr>
        <w:rPr>
          <w:rFonts w:ascii="Times New Roman" w:hAnsi="Times New Roman" w:cs="Times New Roman"/>
          <w:color w:val="000000" w:themeColor="text1"/>
          <w:sz w:val="24"/>
          <w:szCs w:val="24"/>
        </w:rPr>
      </w:pPr>
    </w:p>
    <w:p w14:paraId="3AE20756" w14:textId="6B15F8C2" w:rsidR="00372985" w:rsidRPr="00372985" w:rsidRDefault="00372985" w:rsidP="00120A7B">
      <w:pPr>
        <w:rPr>
          <w:rFonts w:ascii="Times New Roman" w:hAnsi="Times New Roman" w:cs="Times New Roman"/>
          <w:color w:val="000000" w:themeColor="text1"/>
          <w:sz w:val="24"/>
          <w:szCs w:val="24"/>
        </w:rPr>
      </w:pPr>
      <w:r w:rsidRPr="00120A7B">
        <w:rPr>
          <w:rFonts w:ascii="Times New Roman" w:hAnsi="Times New Roman" w:cs="Times New Roman"/>
          <w:b/>
          <w:bCs/>
          <w:color w:val="000000" w:themeColor="text1"/>
          <w:sz w:val="24"/>
          <w:szCs w:val="24"/>
        </w:rPr>
        <w:lastRenderedPageBreak/>
        <w:t>Explanation</w:t>
      </w:r>
      <w:r w:rsidRPr="00372985">
        <w:rPr>
          <w:rFonts w:ascii="Times New Roman" w:hAnsi="Times New Roman" w:cs="Times New Roman"/>
          <w:color w:val="000000" w:themeColor="text1"/>
          <w:sz w:val="24"/>
          <w:szCs w:val="24"/>
        </w:rPr>
        <w:t>:</w:t>
      </w:r>
    </w:p>
    <w:p w14:paraId="0C402ED5" w14:textId="77777777" w:rsidR="00372985" w:rsidRPr="00372985" w:rsidRDefault="00372985" w:rsidP="00372985">
      <w:pPr>
        <w:rPr>
          <w:rFonts w:ascii="Times New Roman" w:hAnsi="Times New Roman" w:cs="Times New Roman"/>
          <w:color w:val="000000" w:themeColor="text1"/>
          <w:sz w:val="24"/>
          <w:szCs w:val="24"/>
        </w:rPr>
      </w:pPr>
      <w:r w:rsidRPr="00372985">
        <w:rPr>
          <w:rFonts w:ascii="Times New Roman" w:hAnsi="Times New Roman" w:cs="Times New Roman"/>
          <w:color w:val="000000" w:themeColor="text1"/>
          <w:sz w:val="24"/>
          <w:szCs w:val="24"/>
        </w:rPr>
        <w:br/>
        <w:t>1. Push Operation: Adds an element to the top of the stack.</w:t>
      </w:r>
      <w:r w:rsidRPr="00372985">
        <w:rPr>
          <w:rFonts w:ascii="Times New Roman" w:hAnsi="Times New Roman" w:cs="Times New Roman"/>
          <w:color w:val="000000" w:themeColor="text1"/>
          <w:sz w:val="24"/>
          <w:szCs w:val="24"/>
        </w:rPr>
        <w:br/>
        <w:t>2. Pop Operation: Removes the top element from the stack.</w:t>
      </w:r>
      <w:r w:rsidRPr="00372985">
        <w:rPr>
          <w:rFonts w:ascii="Times New Roman" w:hAnsi="Times New Roman" w:cs="Times New Roman"/>
          <w:color w:val="000000" w:themeColor="text1"/>
          <w:sz w:val="24"/>
          <w:szCs w:val="24"/>
        </w:rPr>
        <w:br/>
        <w:t>3. Peek Operation: Retrieves the top element without removing it.</w:t>
      </w:r>
      <w:r w:rsidRPr="00372985">
        <w:rPr>
          <w:rFonts w:ascii="Times New Roman" w:hAnsi="Times New Roman" w:cs="Times New Roman"/>
          <w:color w:val="000000" w:themeColor="text1"/>
          <w:sz w:val="24"/>
          <w:szCs w:val="24"/>
        </w:rPr>
        <w:br/>
        <w:t xml:space="preserve">4. </w:t>
      </w:r>
      <w:proofErr w:type="spellStart"/>
      <w:r w:rsidRPr="00372985">
        <w:rPr>
          <w:rFonts w:ascii="Times New Roman" w:hAnsi="Times New Roman" w:cs="Times New Roman"/>
          <w:color w:val="000000" w:themeColor="text1"/>
          <w:sz w:val="24"/>
          <w:szCs w:val="24"/>
        </w:rPr>
        <w:t>isEmpty</w:t>
      </w:r>
      <w:proofErr w:type="spellEnd"/>
      <w:r w:rsidRPr="00372985">
        <w:rPr>
          <w:rFonts w:ascii="Times New Roman" w:hAnsi="Times New Roman" w:cs="Times New Roman"/>
          <w:color w:val="000000" w:themeColor="text1"/>
          <w:sz w:val="24"/>
          <w:szCs w:val="24"/>
        </w:rPr>
        <w:t>: Checks if the stack is empty.</w:t>
      </w:r>
      <w:r w:rsidRPr="00372985">
        <w:rPr>
          <w:rFonts w:ascii="Times New Roman" w:hAnsi="Times New Roman" w:cs="Times New Roman"/>
          <w:color w:val="000000" w:themeColor="text1"/>
          <w:sz w:val="24"/>
          <w:szCs w:val="24"/>
        </w:rPr>
        <w:br/>
        <w:t xml:space="preserve">5. </w:t>
      </w:r>
      <w:proofErr w:type="spellStart"/>
      <w:r w:rsidRPr="00372985">
        <w:rPr>
          <w:rFonts w:ascii="Times New Roman" w:hAnsi="Times New Roman" w:cs="Times New Roman"/>
          <w:color w:val="000000" w:themeColor="text1"/>
          <w:sz w:val="24"/>
          <w:szCs w:val="24"/>
        </w:rPr>
        <w:t>isFull</w:t>
      </w:r>
      <w:proofErr w:type="spellEnd"/>
      <w:r w:rsidRPr="00372985">
        <w:rPr>
          <w:rFonts w:ascii="Times New Roman" w:hAnsi="Times New Roman" w:cs="Times New Roman"/>
          <w:color w:val="000000" w:themeColor="text1"/>
          <w:sz w:val="24"/>
          <w:szCs w:val="24"/>
        </w:rPr>
        <w:t>: Checks if the stack is full.</w:t>
      </w:r>
      <w:r w:rsidRPr="00372985">
        <w:rPr>
          <w:rFonts w:ascii="Times New Roman" w:hAnsi="Times New Roman" w:cs="Times New Roman"/>
          <w:color w:val="000000" w:themeColor="text1"/>
          <w:sz w:val="24"/>
          <w:szCs w:val="24"/>
        </w:rPr>
        <w:br/>
      </w:r>
    </w:p>
    <w:p w14:paraId="15516AE3" w14:textId="77777777" w:rsidR="00372985" w:rsidRPr="00372985" w:rsidRDefault="00372985" w:rsidP="00372985">
      <w:pPr>
        <w:pStyle w:val="Heading2"/>
        <w:rPr>
          <w:rFonts w:ascii="Times New Roman" w:hAnsi="Times New Roman" w:cs="Times New Roman"/>
          <w:color w:val="000000" w:themeColor="text1"/>
          <w:sz w:val="24"/>
          <w:szCs w:val="24"/>
        </w:rPr>
      </w:pPr>
      <w:r w:rsidRPr="00372985">
        <w:rPr>
          <w:rFonts w:ascii="Times New Roman" w:hAnsi="Times New Roman" w:cs="Times New Roman"/>
          <w:color w:val="000000" w:themeColor="text1"/>
          <w:sz w:val="24"/>
          <w:szCs w:val="24"/>
        </w:rPr>
        <w:t>Conclusion:</w:t>
      </w:r>
    </w:p>
    <w:p w14:paraId="6F7E4135" w14:textId="77777777" w:rsidR="00372985" w:rsidRPr="00372985" w:rsidRDefault="00372985" w:rsidP="00372985">
      <w:pPr>
        <w:rPr>
          <w:rFonts w:ascii="Times New Roman" w:hAnsi="Times New Roman" w:cs="Times New Roman"/>
          <w:color w:val="000000" w:themeColor="text1"/>
          <w:sz w:val="24"/>
          <w:szCs w:val="24"/>
        </w:rPr>
      </w:pPr>
      <w:r w:rsidRPr="00372985">
        <w:rPr>
          <w:rFonts w:ascii="Times New Roman" w:hAnsi="Times New Roman" w:cs="Times New Roman"/>
          <w:color w:val="000000" w:themeColor="text1"/>
          <w:sz w:val="24"/>
          <w:szCs w:val="24"/>
        </w:rPr>
        <w:t>This experiment demonstrates how to implement and use stack operations in C++ effectively.</w:t>
      </w:r>
    </w:p>
    <w:p w14:paraId="09C43476" w14:textId="77777777" w:rsidR="00372985" w:rsidRDefault="00372985">
      <w:pPr>
        <w:pStyle w:val="Heading1"/>
        <w:rPr>
          <w:rFonts w:ascii="Times New Roman" w:hAnsi="Times New Roman" w:cs="Times New Roman"/>
          <w:color w:val="000000" w:themeColor="text1"/>
          <w:sz w:val="24"/>
          <w:szCs w:val="24"/>
        </w:rPr>
      </w:pPr>
    </w:p>
    <w:p w14:paraId="49D5877E" w14:textId="77777777" w:rsidR="00372985" w:rsidRDefault="00372985">
      <w:pPr>
        <w:pStyle w:val="Heading1"/>
        <w:rPr>
          <w:rFonts w:ascii="Times New Roman" w:hAnsi="Times New Roman" w:cs="Times New Roman"/>
          <w:color w:val="000000" w:themeColor="text1"/>
          <w:sz w:val="24"/>
          <w:szCs w:val="24"/>
        </w:rPr>
      </w:pPr>
    </w:p>
    <w:p w14:paraId="03041819" w14:textId="77777777" w:rsidR="00372985" w:rsidRDefault="00372985">
      <w:pPr>
        <w:pStyle w:val="Heading1"/>
        <w:rPr>
          <w:rFonts w:ascii="Times New Roman" w:hAnsi="Times New Roman" w:cs="Times New Roman"/>
          <w:color w:val="000000" w:themeColor="text1"/>
          <w:sz w:val="24"/>
          <w:szCs w:val="24"/>
        </w:rPr>
      </w:pPr>
    </w:p>
    <w:p w14:paraId="2C192B95" w14:textId="77777777" w:rsidR="00372985" w:rsidRDefault="00372985">
      <w:pPr>
        <w:pStyle w:val="Heading1"/>
        <w:rPr>
          <w:rFonts w:ascii="Times New Roman" w:hAnsi="Times New Roman" w:cs="Times New Roman"/>
          <w:color w:val="000000" w:themeColor="text1"/>
          <w:sz w:val="24"/>
          <w:szCs w:val="24"/>
        </w:rPr>
      </w:pPr>
    </w:p>
    <w:p w14:paraId="785A2113" w14:textId="77777777" w:rsidR="00372985" w:rsidRDefault="00372985">
      <w:pPr>
        <w:pStyle w:val="Heading1"/>
        <w:rPr>
          <w:rFonts w:ascii="Times New Roman" w:hAnsi="Times New Roman" w:cs="Times New Roman"/>
          <w:color w:val="000000" w:themeColor="text1"/>
          <w:sz w:val="24"/>
          <w:szCs w:val="24"/>
        </w:rPr>
      </w:pPr>
    </w:p>
    <w:p w14:paraId="70916DEB" w14:textId="77777777" w:rsidR="00372985" w:rsidRDefault="00372985">
      <w:pPr>
        <w:pStyle w:val="Heading1"/>
        <w:rPr>
          <w:rFonts w:ascii="Times New Roman" w:hAnsi="Times New Roman" w:cs="Times New Roman"/>
          <w:color w:val="000000" w:themeColor="text1"/>
          <w:sz w:val="24"/>
          <w:szCs w:val="24"/>
        </w:rPr>
      </w:pPr>
    </w:p>
    <w:p w14:paraId="33286F3A" w14:textId="77777777" w:rsidR="00372985" w:rsidRDefault="00372985">
      <w:pPr>
        <w:pStyle w:val="Heading1"/>
        <w:rPr>
          <w:rFonts w:ascii="Times New Roman" w:hAnsi="Times New Roman" w:cs="Times New Roman"/>
          <w:color w:val="000000" w:themeColor="text1"/>
          <w:sz w:val="24"/>
          <w:szCs w:val="24"/>
        </w:rPr>
      </w:pPr>
    </w:p>
    <w:p w14:paraId="64A5E7B1" w14:textId="77777777" w:rsidR="00372985" w:rsidRDefault="00372985">
      <w:pPr>
        <w:pStyle w:val="Heading1"/>
        <w:rPr>
          <w:rFonts w:ascii="Times New Roman" w:hAnsi="Times New Roman" w:cs="Times New Roman"/>
          <w:color w:val="000000" w:themeColor="text1"/>
          <w:sz w:val="24"/>
          <w:szCs w:val="24"/>
        </w:rPr>
      </w:pPr>
    </w:p>
    <w:p w14:paraId="2FE86226" w14:textId="57609E50" w:rsidR="00372985" w:rsidRDefault="00372985">
      <w:pPr>
        <w:pStyle w:val="Heading1"/>
        <w:rPr>
          <w:rFonts w:ascii="Times New Roman" w:hAnsi="Times New Roman" w:cs="Times New Roman"/>
          <w:color w:val="000000" w:themeColor="text1"/>
          <w:sz w:val="24"/>
          <w:szCs w:val="24"/>
        </w:rPr>
      </w:pPr>
    </w:p>
    <w:p w14:paraId="7E0DD434" w14:textId="77777777" w:rsidR="00372985" w:rsidRDefault="00372985">
      <w:pPr>
        <w:pStyle w:val="Heading1"/>
        <w:rPr>
          <w:rFonts w:ascii="Times New Roman" w:hAnsi="Times New Roman" w:cs="Times New Roman"/>
          <w:color w:val="000000" w:themeColor="text1"/>
          <w:sz w:val="24"/>
          <w:szCs w:val="24"/>
        </w:rPr>
      </w:pPr>
    </w:p>
    <w:p w14:paraId="7AE18AB5" w14:textId="77777777" w:rsidR="00372985" w:rsidRDefault="00372985">
      <w:pPr>
        <w:pStyle w:val="Heading1"/>
        <w:rPr>
          <w:rFonts w:ascii="Times New Roman" w:hAnsi="Times New Roman" w:cs="Times New Roman"/>
          <w:color w:val="000000" w:themeColor="text1"/>
          <w:sz w:val="24"/>
          <w:szCs w:val="24"/>
        </w:rPr>
      </w:pPr>
    </w:p>
    <w:sectPr w:rsidR="003729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1109247">
    <w:abstractNumId w:val="8"/>
  </w:num>
  <w:num w:numId="2" w16cid:durableId="770511902">
    <w:abstractNumId w:val="6"/>
  </w:num>
  <w:num w:numId="3" w16cid:durableId="1419255784">
    <w:abstractNumId w:val="5"/>
  </w:num>
  <w:num w:numId="4" w16cid:durableId="509293207">
    <w:abstractNumId w:val="4"/>
  </w:num>
  <w:num w:numId="5" w16cid:durableId="1649745711">
    <w:abstractNumId w:val="7"/>
  </w:num>
  <w:num w:numId="6" w16cid:durableId="1161431652">
    <w:abstractNumId w:val="3"/>
  </w:num>
  <w:num w:numId="7" w16cid:durableId="1626354520">
    <w:abstractNumId w:val="2"/>
  </w:num>
  <w:num w:numId="8" w16cid:durableId="1398893279">
    <w:abstractNumId w:val="1"/>
  </w:num>
  <w:num w:numId="9" w16cid:durableId="1631323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0A7B"/>
    <w:rsid w:val="0015074B"/>
    <w:rsid w:val="0029639D"/>
    <w:rsid w:val="00326F90"/>
    <w:rsid w:val="00372985"/>
    <w:rsid w:val="007139D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C2865D"/>
  <w14:defaultImageDpi w14:val="300"/>
  <w15:docId w15:val="{7E5F2B58-7A46-854F-A098-59BBD1898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Yogesh Joshi</cp:lastModifiedBy>
  <cp:revision>2</cp:revision>
  <dcterms:created xsi:type="dcterms:W3CDTF">2024-09-23T17:56:00Z</dcterms:created>
  <dcterms:modified xsi:type="dcterms:W3CDTF">2024-09-23T17:56:00Z</dcterms:modified>
  <cp:category/>
</cp:coreProperties>
</file>